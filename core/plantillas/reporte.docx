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5F43B76B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Repor</w:t>
      </w:r>
      <w:r w:rsidR="00A26108">
        <w:rPr>
          <w:b/>
          <w:bCs/>
          <w:sz w:val="72"/>
          <w:szCs w:val="72"/>
          <w:lang w:val="es-CL"/>
        </w:rPr>
        <w:t>te inspección Rutinaria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proofErr w:type="gramStart"/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proofErr w:type="gramStart"/>
      <w:r w:rsidRPr="00EE24D3">
        <w:rPr>
          <w:b/>
          <w:bCs/>
          <w:sz w:val="32"/>
          <w:szCs w:val="32"/>
          <w:lang w:val="es-CL"/>
        </w:rPr>
        <w:t>{{ fecha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0DD111BE" w14:textId="77777777" w:rsidR="0060003A" w:rsidRDefault="0060003A">
      <w:pPr>
        <w:jc w:val="right"/>
        <w:rPr>
          <w:lang w:val="es-CL"/>
        </w:rPr>
      </w:pPr>
    </w:p>
    <w:p w14:paraId="78F9C207" w14:textId="77777777" w:rsidR="0060003A" w:rsidRDefault="0060003A">
      <w:pPr>
        <w:jc w:val="right"/>
        <w:rPr>
          <w:lang w:val="es-CL"/>
        </w:rPr>
      </w:pPr>
    </w:p>
    <w:p w14:paraId="23E35930" w14:textId="77777777" w:rsidR="0060003A" w:rsidRDefault="0060003A">
      <w:pPr>
        <w:jc w:val="right"/>
        <w:rPr>
          <w:lang w:val="es-CL"/>
        </w:rPr>
      </w:pPr>
    </w:p>
    <w:p w14:paraId="53C7E88C" w14:textId="77777777" w:rsidR="0060003A" w:rsidRDefault="0060003A">
      <w:pPr>
        <w:jc w:val="right"/>
        <w:rPr>
          <w:lang w:val="es-CL"/>
        </w:rPr>
      </w:pPr>
    </w:p>
    <w:p w14:paraId="7490D4E4" w14:textId="77777777" w:rsidR="0060003A" w:rsidRDefault="0060003A">
      <w:pPr>
        <w:jc w:val="right"/>
        <w:rPr>
          <w:lang w:val="es-CL"/>
        </w:rPr>
      </w:pPr>
    </w:p>
    <w:p w14:paraId="192EFEB2" w14:textId="77777777" w:rsidR="0060003A" w:rsidRDefault="0060003A">
      <w:pPr>
        <w:jc w:val="right"/>
        <w:rPr>
          <w:lang w:val="es-CL"/>
        </w:rPr>
      </w:pPr>
    </w:p>
    <w:p w14:paraId="4D139D33" w14:textId="7862702B" w:rsidR="0060003A" w:rsidRDefault="005F6C6A" w:rsidP="005F6C6A">
      <w:pPr>
        <w:tabs>
          <w:tab w:val="left" w:pos="8200"/>
        </w:tabs>
        <w:rPr>
          <w:lang w:val="es-CL"/>
        </w:rPr>
      </w:pPr>
      <w:r>
        <w:rPr>
          <w:lang w:val="es-CL"/>
        </w:rPr>
        <w:tab/>
      </w:r>
    </w:p>
    <w:p w14:paraId="1C84CA5C" w14:textId="77777777" w:rsidR="0060003A" w:rsidRDefault="0060003A" w:rsidP="0060003A">
      <w:pPr>
        <w:rPr>
          <w:lang w:val="es-CL"/>
        </w:rPr>
      </w:pPr>
    </w:p>
    <w:p w14:paraId="4D6269E0" w14:textId="547C6B86" w:rsidR="0060003A" w:rsidRDefault="007918A4" w:rsidP="0060003A">
      <w:pPr>
        <w:rPr>
          <w:b/>
          <w:bCs/>
          <w:sz w:val="36"/>
          <w:szCs w:val="36"/>
          <w:lang w:val="es-CL"/>
        </w:rPr>
      </w:pPr>
      <w:r w:rsidRPr="007918A4">
        <w:rPr>
          <w:b/>
          <w:bCs/>
          <w:sz w:val="36"/>
          <w:szCs w:val="36"/>
          <w:lang w:val="es-CL"/>
        </w:rPr>
        <w:t>Contenido:</w:t>
      </w:r>
    </w:p>
    <w:p w14:paraId="61A99B80" w14:textId="601A9AB4" w:rsidR="007918A4" w:rsidRPr="007918A4" w:rsidRDefault="007918A4" w:rsidP="007918A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3B5491DC" w14:textId="4BEDC332" w:rsidR="007918A4" w:rsidRPr="007918A4" w:rsidRDefault="007918A4" w:rsidP="007918A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Formulario</w:t>
      </w:r>
    </w:p>
    <w:p w14:paraId="65B9BE7E" w14:textId="19136C19" w:rsidR="002D0CAD" w:rsidRPr="0000514F" w:rsidRDefault="0000514F" w:rsidP="0000514F">
      <w:pPr>
        <w:pStyle w:val="Prrafodelista"/>
        <w:numPr>
          <w:ilvl w:val="1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Inspección POI</w:t>
      </w:r>
    </w:p>
    <w:p w14:paraId="7BD297D1" w14:textId="2D96F61A" w:rsidR="0000514F" w:rsidRPr="0000514F" w:rsidRDefault="0000514F" w:rsidP="0000514F">
      <w:pPr>
        <w:pStyle w:val="Prrafodelista"/>
        <w:numPr>
          <w:ilvl w:val="1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inspección sala de control</w:t>
      </w:r>
    </w:p>
    <w:p w14:paraId="37DF9AEE" w14:textId="06B02B10" w:rsidR="0000514F" w:rsidRPr="0000514F" w:rsidRDefault="0000514F" w:rsidP="0000514F">
      <w:pPr>
        <w:pStyle w:val="Prrafodelista"/>
        <w:numPr>
          <w:ilvl w:val="1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inspección centro de transformación</w:t>
      </w:r>
    </w:p>
    <w:p w14:paraId="7AD78018" w14:textId="1171EB09" w:rsidR="0000514F" w:rsidRPr="0000514F" w:rsidRDefault="0000514F" w:rsidP="0000514F">
      <w:pPr>
        <w:pStyle w:val="Prrafodelista"/>
        <w:numPr>
          <w:ilvl w:val="1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inspección inversores</w:t>
      </w:r>
    </w:p>
    <w:p w14:paraId="763D7BF1" w14:textId="33FDBE18" w:rsidR="0000514F" w:rsidRPr="0000514F" w:rsidRDefault="0000514F" w:rsidP="0000514F">
      <w:pPr>
        <w:pStyle w:val="Prrafodelista"/>
        <w:numPr>
          <w:ilvl w:val="1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inspección módulos</w:t>
      </w:r>
    </w:p>
    <w:p w14:paraId="0FA41610" w14:textId="3023DDDD" w:rsidR="002D0CAD" w:rsidRPr="002D0CAD" w:rsidRDefault="002D0CAD" w:rsidP="002D0CAD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 Adicional</w:t>
      </w:r>
    </w:p>
    <w:p w14:paraId="6FA5DD64" w14:textId="4F51FD7D" w:rsidR="002D0CAD" w:rsidRPr="002D0CAD" w:rsidRDefault="002D0CAD" w:rsidP="002D0CAD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Comentarios Del Supervisor</w:t>
      </w:r>
    </w:p>
    <w:p w14:paraId="1A249F37" w14:textId="77777777" w:rsidR="009245E9" w:rsidRPr="009245E9" w:rsidRDefault="009245E9">
      <w:pPr>
        <w:jc w:val="right"/>
        <w:rPr>
          <w:lang w:val="es-CL"/>
        </w:rPr>
      </w:pPr>
    </w:p>
    <w:p w14:paraId="3E86FF78" w14:textId="77777777" w:rsidR="009245E9" w:rsidRPr="009245E9" w:rsidRDefault="009245E9">
      <w:pPr>
        <w:jc w:val="right"/>
        <w:rPr>
          <w:lang w:val="es-CL"/>
        </w:rPr>
      </w:pPr>
    </w:p>
    <w:p w14:paraId="0C8C07DC" w14:textId="77777777" w:rsidR="009245E9" w:rsidRPr="009245E9" w:rsidRDefault="009245E9">
      <w:pPr>
        <w:jc w:val="right"/>
        <w:rPr>
          <w:lang w:val="es-CL"/>
        </w:rPr>
      </w:pPr>
    </w:p>
    <w:p w14:paraId="395C5442" w14:textId="77777777" w:rsidR="009245E9" w:rsidRPr="009245E9" w:rsidRDefault="009245E9">
      <w:pPr>
        <w:jc w:val="right"/>
        <w:rPr>
          <w:lang w:val="es-CL"/>
        </w:rPr>
      </w:pPr>
    </w:p>
    <w:p w14:paraId="303E54C6" w14:textId="77777777" w:rsidR="009245E9" w:rsidRPr="009245E9" w:rsidRDefault="009245E9">
      <w:pPr>
        <w:jc w:val="right"/>
        <w:rPr>
          <w:lang w:val="es-CL"/>
        </w:rPr>
      </w:pPr>
    </w:p>
    <w:p w14:paraId="58D8ED0D" w14:textId="77777777" w:rsidR="009245E9" w:rsidRPr="009245E9" w:rsidRDefault="009245E9">
      <w:pPr>
        <w:jc w:val="right"/>
        <w:rPr>
          <w:lang w:val="es-CL"/>
        </w:rPr>
      </w:pPr>
    </w:p>
    <w:p w14:paraId="5DD09A16" w14:textId="77777777" w:rsidR="009245E9" w:rsidRPr="009245E9" w:rsidRDefault="009245E9">
      <w:pPr>
        <w:jc w:val="right"/>
        <w:rPr>
          <w:lang w:val="es-CL"/>
        </w:rPr>
      </w:pPr>
    </w:p>
    <w:p w14:paraId="6944B28B" w14:textId="77777777" w:rsidR="009245E9" w:rsidRDefault="009245E9">
      <w:pPr>
        <w:jc w:val="right"/>
        <w:rPr>
          <w:lang w:val="es-CL"/>
        </w:rPr>
      </w:pPr>
    </w:p>
    <w:p w14:paraId="2772DED9" w14:textId="77777777" w:rsidR="009245E9" w:rsidRDefault="009245E9">
      <w:pPr>
        <w:jc w:val="right"/>
        <w:rPr>
          <w:lang w:val="es-CL"/>
        </w:rPr>
      </w:pPr>
    </w:p>
    <w:p w14:paraId="1BE357BE" w14:textId="77777777" w:rsidR="009245E9" w:rsidRDefault="009245E9">
      <w:pPr>
        <w:jc w:val="right"/>
        <w:rPr>
          <w:lang w:val="es-CL"/>
        </w:rPr>
      </w:pPr>
    </w:p>
    <w:p w14:paraId="3C70FE80" w14:textId="77777777" w:rsidR="009245E9" w:rsidRDefault="009245E9">
      <w:pPr>
        <w:jc w:val="right"/>
        <w:rPr>
          <w:lang w:val="es-CL"/>
        </w:rPr>
      </w:pPr>
    </w:p>
    <w:p w14:paraId="5C48F2D2" w14:textId="03209E49" w:rsidR="009245E9" w:rsidRDefault="009245E9" w:rsidP="00EE24D3">
      <w:pPr>
        <w:rPr>
          <w:lang w:val="es-CL"/>
        </w:rPr>
      </w:pPr>
    </w:p>
    <w:p w14:paraId="61A824E1" w14:textId="77777777" w:rsidR="00997B4A" w:rsidRDefault="00997B4A" w:rsidP="00EE24D3">
      <w:pPr>
        <w:rPr>
          <w:lang w:val="es-CL"/>
        </w:rPr>
      </w:pPr>
    </w:p>
    <w:p w14:paraId="130EAF34" w14:textId="77777777" w:rsidR="00997B4A" w:rsidRDefault="00997B4A" w:rsidP="00EE24D3">
      <w:pPr>
        <w:rPr>
          <w:lang w:val="es-CL"/>
        </w:rPr>
      </w:pPr>
    </w:p>
    <w:p w14:paraId="76A7A32F" w14:textId="77777777" w:rsidR="00997B4A" w:rsidRDefault="00997B4A" w:rsidP="00EE24D3">
      <w:pPr>
        <w:rPr>
          <w:lang w:val="es-CL"/>
        </w:rPr>
      </w:pPr>
    </w:p>
    <w:p w14:paraId="1617FEB0" w14:textId="23B77C9E" w:rsidR="00997B4A" w:rsidRDefault="00997B4A" w:rsidP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Introducción:</w:t>
      </w:r>
    </w:p>
    <w:p w14:paraId="0C1164C0" w14:textId="79AD8B17" w:rsidR="00997B4A" w:rsidRPr="00997B4A" w:rsidRDefault="00997B4A" w:rsidP="00997B4A">
      <w:pPr>
        <w:rPr>
          <w:lang w:val="es-CL"/>
        </w:rPr>
      </w:pPr>
      <w:r w:rsidRPr="00997B4A">
        <w:rPr>
          <w:lang w:val="es-CL"/>
        </w:rPr>
        <w:t>El presente procedimiento</w:t>
      </w:r>
      <w:r>
        <w:rPr>
          <w:lang w:val="es-CL"/>
        </w:rPr>
        <w:t xml:space="preserve"> de inspección</w:t>
      </w:r>
      <w:r w:rsidRPr="00997B4A">
        <w:rPr>
          <w:lang w:val="es-CL"/>
        </w:rPr>
        <w:t xml:space="preserve"> forma parte del </w:t>
      </w:r>
      <w:r>
        <w:rPr>
          <w:lang w:val="es-CL"/>
        </w:rPr>
        <w:t>p</w:t>
      </w:r>
      <w:r w:rsidRPr="00997B4A">
        <w:rPr>
          <w:lang w:val="es-CL"/>
        </w:rPr>
        <w:t xml:space="preserve">lan de </w:t>
      </w:r>
      <w:r>
        <w:rPr>
          <w:lang w:val="es-CL"/>
        </w:rPr>
        <w:t>m</w:t>
      </w:r>
      <w:r w:rsidRPr="00997B4A">
        <w:rPr>
          <w:lang w:val="es-CL"/>
        </w:rPr>
        <w:t xml:space="preserve">antenimiento de cada planta en cuestión y provee todos los detalles necesarios para llevar a cabo de manera correcta el mantenimiento. Este procedimiento es parte integra del Plan de Mantenimiento. </w:t>
      </w:r>
    </w:p>
    <w:p w14:paraId="1252D95E" w14:textId="77777777" w:rsidR="00997B4A" w:rsidRPr="00997B4A" w:rsidRDefault="00997B4A" w:rsidP="00997B4A">
      <w:pPr>
        <w:rPr>
          <w:lang w:val="es-CL"/>
        </w:rPr>
      </w:pPr>
      <w:r w:rsidRPr="00997B4A">
        <w:rPr>
          <w:lang w:val="es-CL"/>
        </w:rPr>
        <w:t xml:space="preserve">Sin embargo, este puede ser realizado las veces que se estime conveniente o cuando sea requerido.  </w:t>
      </w:r>
    </w:p>
    <w:p w14:paraId="633083B3" w14:textId="11BDE8CB" w:rsidR="00997B4A" w:rsidRPr="00997B4A" w:rsidRDefault="00997B4A" w:rsidP="00997B4A">
      <w:pPr>
        <w:rPr>
          <w:lang w:val="es-CL"/>
        </w:rPr>
      </w:pPr>
      <w:r w:rsidRPr="00997B4A">
        <w:rPr>
          <w:b/>
          <w:bCs/>
          <w:lang w:val="es-CL"/>
        </w:rPr>
        <w:t>Consideraciones</w:t>
      </w:r>
      <w:r>
        <w:rPr>
          <w:lang w:val="es-CL"/>
        </w:rPr>
        <w:t>:</w:t>
      </w:r>
    </w:p>
    <w:p w14:paraId="57394E94" w14:textId="77777777" w:rsidR="00997B4A" w:rsidRPr="00997B4A" w:rsidRDefault="00997B4A" w:rsidP="00997B4A">
      <w:pPr>
        <w:pStyle w:val="Prrafodelista"/>
        <w:numPr>
          <w:ilvl w:val="0"/>
          <w:numId w:val="12"/>
        </w:numPr>
        <w:rPr>
          <w:lang w:val="es-CL"/>
        </w:rPr>
      </w:pPr>
      <w:r w:rsidRPr="00997B4A">
        <w:rPr>
          <w:lang w:val="es-CL"/>
        </w:rPr>
        <w:t>Responsabilidad: Operación y Mantenimiento es responsable de la mantención e implementación de este procedimiento.</w:t>
      </w:r>
    </w:p>
    <w:p w14:paraId="4C887AD4" w14:textId="77777777" w:rsidR="00997B4A" w:rsidRPr="00997B4A" w:rsidRDefault="00997B4A" w:rsidP="00997B4A">
      <w:pPr>
        <w:pStyle w:val="Prrafodelista"/>
        <w:numPr>
          <w:ilvl w:val="0"/>
          <w:numId w:val="12"/>
        </w:numPr>
        <w:rPr>
          <w:lang w:val="es-CL"/>
        </w:rPr>
      </w:pPr>
      <w:r w:rsidRPr="00997B4A">
        <w:rPr>
          <w:lang w:val="es-CL"/>
        </w:rPr>
        <w:t>Instrucciones de Seguridad: Elementos de Protección Personal (EPP) adecuados al trabajo, confeccionar Permiso de Trabajo y Análisis de Riesgos, realizar Charla de Seguridad.</w:t>
      </w:r>
    </w:p>
    <w:p w14:paraId="2ADCE28C" w14:textId="77777777" w:rsidR="00997B4A" w:rsidRPr="00997B4A" w:rsidRDefault="00997B4A" w:rsidP="00997B4A">
      <w:pPr>
        <w:pStyle w:val="Prrafodelista"/>
        <w:numPr>
          <w:ilvl w:val="0"/>
          <w:numId w:val="12"/>
        </w:numPr>
        <w:rPr>
          <w:lang w:val="es-CL"/>
        </w:rPr>
      </w:pPr>
      <w:r w:rsidRPr="00997B4A">
        <w:rPr>
          <w:lang w:val="es-CL"/>
        </w:rPr>
        <w:t>Documentos de Referencia: Manuales de Operación y Mantenimiento, Planos As-</w:t>
      </w:r>
      <w:proofErr w:type="spellStart"/>
      <w:r w:rsidRPr="00997B4A">
        <w:rPr>
          <w:lang w:val="es-CL"/>
        </w:rPr>
        <w:t>Build</w:t>
      </w:r>
      <w:proofErr w:type="spellEnd"/>
      <w:r w:rsidRPr="00997B4A">
        <w:rPr>
          <w:lang w:val="es-CL"/>
        </w:rPr>
        <w:t xml:space="preserve"> de la planta PMGD.</w:t>
      </w:r>
    </w:p>
    <w:p w14:paraId="76EBCBEE" w14:textId="77777777" w:rsidR="00997B4A" w:rsidRPr="00997B4A" w:rsidRDefault="00997B4A" w:rsidP="00997B4A">
      <w:pPr>
        <w:pStyle w:val="Prrafodelista"/>
        <w:numPr>
          <w:ilvl w:val="0"/>
          <w:numId w:val="12"/>
        </w:numPr>
        <w:rPr>
          <w:lang w:val="es-CL"/>
        </w:rPr>
      </w:pPr>
      <w:r w:rsidRPr="00997B4A">
        <w:rPr>
          <w:lang w:val="es-CL"/>
        </w:rPr>
        <w:t xml:space="preserve">Equipamiento: Kit de herramientas estándar de los técnicos, Multímetro Digital 1.500 VDC, Soplador, Elementos de Protección Personal adecuados, incluyendo equipo necesario según etiqueta </w:t>
      </w:r>
      <w:proofErr w:type="spellStart"/>
      <w:r w:rsidRPr="00997B4A">
        <w:rPr>
          <w:lang w:val="es-CL"/>
        </w:rPr>
        <w:t>Arch</w:t>
      </w:r>
      <w:proofErr w:type="spellEnd"/>
      <w:r w:rsidRPr="00997B4A">
        <w:rPr>
          <w:lang w:val="es-CL"/>
        </w:rPr>
        <w:t xml:space="preserve"> Flash (Norma NFPA 70E Tabla 130.7 (7) (10)).</w:t>
      </w:r>
    </w:p>
    <w:p w14:paraId="56D0656E" w14:textId="4EFB56B5" w:rsidR="00997B4A" w:rsidRPr="00997B4A" w:rsidRDefault="00997B4A" w:rsidP="00997B4A">
      <w:pPr>
        <w:pStyle w:val="Prrafodelista"/>
        <w:numPr>
          <w:ilvl w:val="0"/>
          <w:numId w:val="12"/>
        </w:numPr>
        <w:rPr>
          <w:lang w:val="es-CL"/>
        </w:rPr>
      </w:pPr>
      <w:r w:rsidRPr="00997B4A">
        <w:rPr>
          <w:lang w:val="es-CL"/>
        </w:rPr>
        <w:t>Materiales: Paños de limpieza sin residuos, Limpiadores de propósito general, Limpia contactos, Lubricantes prescritos por O&amp;M.</w:t>
      </w:r>
    </w:p>
    <w:p w14:paraId="725C8D8A" w14:textId="77777777" w:rsidR="00997B4A" w:rsidRDefault="00997B4A" w:rsidP="00EE24D3">
      <w:pPr>
        <w:rPr>
          <w:lang w:val="es-CL"/>
        </w:rPr>
      </w:pPr>
    </w:p>
    <w:p w14:paraId="0E6BA1DA" w14:textId="77777777" w:rsidR="00997B4A" w:rsidRDefault="00997B4A" w:rsidP="00EE24D3">
      <w:pPr>
        <w:rPr>
          <w:lang w:val="es-CL"/>
        </w:rPr>
      </w:pPr>
    </w:p>
    <w:p w14:paraId="1C8FB732" w14:textId="77777777" w:rsidR="00997B4A" w:rsidRDefault="00997B4A" w:rsidP="00EE24D3">
      <w:pPr>
        <w:rPr>
          <w:lang w:val="es-CL"/>
        </w:rPr>
      </w:pPr>
    </w:p>
    <w:p w14:paraId="02790CD2" w14:textId="77777777" w:rsidR="00997B4A" w:rsidRDefault="00997B4A" w:rsidP="00EE24D3">
      <w:pPr>
        <w:rPr>
          <w:lang w:val="es-CL"/>
        </w:rPr>
      </w:pPr>
    </w:p>
    <w:p w14:paraId="4B953AD8" w14:textId="77777777" w:rsidR="00997B4A" w:rsidRDefault="00997B4A" w:rsidP="00EE24D3">
      <w:pPr>
        <w:rPr>
          <w:lang w:val="es-CL"/>
        </w:rPr>
      </w:pPr>
    </w:p>
    <w:p w14:paraId="7945DC37" w14:textId="77777777" w:rsidR="00997B4A" w:rsidRDefault="00997B4A" w:rsidP="00EE24D3">
      <w:pPr>
        <w:rPr>
          <w:lang w:val="es-CL"/>
        </w:rPr>
      </w:pPr>
    </w:p>
    <w:p w14:paraId="07312B3D" w14:textId="77777777" w:rsidR="00997B4A" w:rsidRDefault="00997B4A" w:rsidP="00EE24D3">
      <w:pPr>
        <w:rPr>
          <w:lang w:val="es-CL"/>
        </w:rPr>
      </w:pPr>
    </w:p>
    <w:p w14:paraId="3A1E1CF2" w14:textId="77777777" w:rsidR="00997B4A" w:rsidRDefault="00997B4A" w:rsidP="00EE24D3">
      <w:pPr>
        <w:rPr>
          <w:lang w:val="es-CL"/>
        </w:rPr>
      </w:pPr>
    </w:p>
    <w:p w14:paraId="46186AB4" w14:textId="77777777" w:rsidR="0000514F" w:rsidRDefault="0000514F" w:rsidP="00EE24D3">
      <w:pPr>
        <w:rPr>
          <w:lang w:val="es-CL"/>
        </w:rPr>
      </w:pPr>
    </w:p>
    <w:p w14:paraId="09B68E4E" w14:textId="77777777" w:rsidR="0000514F" w:rsidRDefault="0000514F" w:rsidP="00EE24D3">
      <w:pPr>
        <w:rPr>
          <w:lang w:val="es-CL"/>
        </w:rPr>
      </w:pPr>
    </w:p>
    <w:p w14:paraId="1E1CEDA8" w14:textId="77777777" w:rsidR="00997B4A" w:rsidRDefault="00997B4A" w:rsidP="00EE24D3">
      <w:pPr>
        <w:rPr>
          <w:lang w:val="es-CL"/>
        </w:rPr>
      </w:pPr>
    </w:p>
    <w:p w14:paraId="51C16FC4" w14:textId="77777777" w:rsidR="005F6C6A" w:rsidRDefault="005F6C6A" w:rsidP="00EE24D3">
      <w:pPr>
        <w:rPr>
          <w:lang w:val="es-CL"/>
        </w:rPr>
      </w:pPr>
    </w:p>
    <w:p w14:paraId="7FEB69C9" w14:textId="77777777" w:rsidR="005F6C6A" w:rsidRDefault="005F6C6A" w:rsidP="00EE24D3">
      <w:pPr>
        <w:rPr>
          <w:lang w:val="es-CL"/>
        </w:rPr>
      </w:pPr>
    </w:p>
    <w:tbl>
      <w:tblPr>
        <w:tblStyle w:val="Sombreadoclaro-nfasis1"/>
        <w:tblpPr w:leftFromText="141" w:rightFromText="141" w:vertAnchor="text" w:horzAnchor="page" w:tblpX="473" w:tblpY="884"/>
        <w:tblW w:w="5661" w:type="pct"/>
        <w:tblLook w:val="0620" w:firstRow="1" w:lastRow="0" w:firstColumn="0" w:lastColumn="0" w:noHBand="1" w:noVBand="1"/>
      </w:tblPr>
      <w:tblGrid>
        <w:gridCol w:w="3958"/>
        <w:gridCol w:w="2994"/>
        <w:gridCol w:w="4705"/>
      </w:tblGrid>
      <w:tr w:rsidR="00CE570C" w14:paraId="3B25DC62" w14:textId="77777777" w:rsidTr="009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tcW w:w="1698" w:type="pct"/>
            <w:shd w:val="clear" w:color="auto" w:fill="1F497D" w:themeFill="text2"/>
            <w:noWrap/>
          </w:tcPr>
          <w:p w14:paraId="20C61CA0" w14:textId="5EF2633D" w:rsidR="00962FCA" w:rsidRPr="0090529F" w:rsidRDefault="00962FCA" w:rsidP="00367A71">
            <w:pPr>
              <w:jc w:val="center"/>
              <w:rPr>
                <w:color w:val="FFFFFF" w:themeColor="background1"/>
              </w:rPr>
            </w:pPr>
            <w:proofErr w:type="spellStart"/>
            <w:r w:rsidRPr="0090529F">
              <w:rPr>
                <w:color w:val="FFFFFF" w:themeColor="background1"/>
              </w:rPr>
              <w:lastRenderedPageBreak/>
              <w:t>Inspecci</w:t>
            </w:r>
            <w:r w:rsidR="0090529F" w:rsidRPr="0090529F">
              <w:rPr>
                <w:color w:val="FFFFFF" w:themeColor="background1"/>
              </w:rPr>
              <w:t>ón</w:t>
            </w:r>
            <w:proofErr w:type="spellEnd"/>
          </w:p>
        </w:tc>
        <w:tc>
          <w:tcPr>
            <w:tcW w:w="1284" w:type="pct"/>
            <w:shd w:val="clear" w:color="auto" w:fill="1F497D" w:themeFill="text2"/>
          </w:tcPr>
          <w:p w14:paraId="6B44E7AF" w14:textId="77777777" w:rsidR="00962FCA" w:rsidRPr="0090529F" w:rsidRDefault="00962FCA" w:rsidP="00367A71">
            <w:pPr>
              <w:jc w:val="center"/>
              <w:rPr>
                <w:color w:val="FFFFFF" w:themeColor="background1"/>
              </w:rPr>
            </w:pPr>
            <w:r w:rsidRPr="0090529F">
              <w:rPr>
                <w:color w:val="FFFFFF" w:themeColor="background1"/>
                <w:lang w:val="es-ES"/>
              </w:rPr>
              <w:t>Respuesta</w:t>
            </w:r>
          </w:p>
        </w:tc>
        <w:tc>
          <w:tcPr>
            <w:tcW w:w="2018" w:type="pct"/>
            <w:shd w:val="clear" w:color="auto" w:fill="1F497D" w:themeFill="text2"/>
          </w:tcPr>
          <w:p w14:paraId="4D79224E" w14:textId="77777777" w:rsidR="00962FCA" w:rsidRPr="0090529F" w:rsidRDefault="00962FCA" w:rsidP="00367A71">
            <w:pPr>
              <w:jc w:val="center"/>
              <w:rPr>
                <w:color w:val="FFFFFF" w:themeColor="background1"/>
              </w:rPr>
            </w:pPr>
            <w:proofErr w:type="spellStart"/>
            <w:r w:rsidRPr="0090529F">
              <w:rPr>
                <w:color w:val="FFFFFF" w:themeColor="background1"/>
              </w:rPr>
              <w:t>Comentarios</w:t>
            </w:r>
            <w:proofErr w:type="spellEnd"/>
          </w:p>
        </w:tc>
      </w:tr>
      <w:tr w:rsidR="00CE570C" w:rsidRPr="00962FCA" w14:paraId="4BDA340F" w14:textId="77777777" w:rsidTr="00F819F2">
        <w:trPr>
          <w:trHeight w:val="967"/>
        </w:trPr>
        <w:tc>
          <w:tcPr>
            <w:tcW w:w="1698" w:type="pct"/>
            <w:tcBorders>
              <w:top w:val="single" w:sz="8" w:space="0" w:color="4F81BD" w:themeColor="accent1"/>
              <w:bottom w:val="single" w:sz="12" w:space="0" w:color="4F81BD" w:themeColor="accent1"/>
            </w:tcBorders>
            <w:noWrap/>
          </w:tcPr>
          <w:p w14:paraId="50D3E3ED" w14:textId="77777777" w:rsidR="00962FCA" w:rsidRDefault="00962FCA" w:rsidP="00D5535E">
            <w:pPr>
              <w:rPr>
                <w:sz w:val="20"/>
                <w:szCs w:val="20"/>
                <w:lang w:val="es-CL"/>
              </w:rPr>
            </w:pPr>
            <w:r w:rsidRPr="00482011">
              <w:rPr>
                <w:sz w:val="20"/>
                <w:szCs w:val="20"/>
                <w:lang w:val="es-CL"/>
              </w:rPr>
              <w:t>Inspección visual del ECM</w:t>
            </w:r>
          </w:p>
          <w:p w14:paraId="36847178" w14:textId="6F165AD9" w:rsidR="00D75A4E" w:rsidRPr="00482011" w:rsidRDefault="00C27EAE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(verificar puntos calientes)</w:t>
            </w:r>
          </w:p>
        </w:tc>
        <w:tc>
          <w:tcPr>
            <w:tcW w:w="1284" w:type="pct"/>
            <w:tcBorders>
              <w:top w:val="single" w:sz="8" w:space="0" w:color="4F81BD" w:themeColor="accent1"/>
              <w:bottom w:val="single" w:sz="12" w:space="0" w:color="4F81BD" w:themeColor="accent1"/>
            </w:tcBorders>
          </w:tcPr>
          <w:p w14:paraId="1201E894" w14:textId="501971FB" w:rsidR="00962FCA" w:rsidRPr="00482011" w:rsidRDefault="00795F15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482011">
              <w:rPr>
                <w:sz w:val="20"/>
                <w:szCs w:val="20"/>
              </w:rPr>
              <w:t xml:space="preserve">{{ </w:t>
            </w:r>
            <w:proofErr w:type="spellStart"/>
            <w:r w:rsidRPr="00482011">
              <w:rPr>
                <w:sz w:val="20"/>
                <w:szCs w:val="20"/>
              </w:rPr>
              <w:t>inspeccion</w:t>
            </w:r>
            <w:proofErr w:type="gramEnd"/>
            <w:r w:rsidRPr="00482011">
              <w:rPr>
                <w:sz w:val="20"/>
                <w:szCs w:val="20"/>
              </w:rPr>
              <w:t>_compacto</w:t>
            </w:r>
            <w:proofErr w:type="spellEnd"/>
            <w:r w:rsidRPr="00482011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8" w:space="0" w:color="4F81BD" w:themeColor="accent1"/>
              <w:bottom w:val="single" w:sz="12" w:space="0" w:color="4F81BD" w:themeColor="accent1"/>
            </w:tcBorders>
          </w:tcPr>
          <w:p w14:paraId="6E444364" w14:textId="24D34B8E" w:rsidR="009068B8" w:rsidRPr="00482011" w:rsidRDefault="00D5535E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482011">
              <w:rPr>
                <w:sz w:val="20"/>
                <w:szCs w:val="20"/>
              </w:rPr>
              <w:t xml:space="preserve">{{ </w:t>
            </w:r>
            <w:proofErr w:type="spellStart"/>
            <w:r w:rsidRPr="00482011">
              <w:rPr>
                <w:sz w:val="20"/>
                <w:szCs w:val="20"/>
              </w:rPr>
              <w:t>comentario</w:t>
            </w:r>
            <w:proofErr w:type="gramEnd"/>
            <w:r w:rsidRPr="00482011">
              <w:rPr>
                <w:sz w:val="20"/>
                <w:szCs w:val="20"/>
              </w:rPr>
              <w:t>_compacto</w:t>
            </w:r>
            <w:proofErr w:type="spellEnd"/>
            <w:r w:rsidRPr="00482011">
              <w:rPr>
                <w:sz w:val="20"/>
                <w:szCs w:val="20"/>
              </w:rPr>
              <w:t xml:space="preserve"> }}</w:t>
            </w:r>
          </w:p>
        </w:tc>
      </w:tr>
      <w:tr w:rsidR="00CE570C" w:rsidRPr="00962FCA" w14:paraId="7D9931F3" w14:textId="77777777" w:rsidTr="0090529F">
        <w:trPr>
          <w:trHeight w:val="957"/>
        </w:trPr>
        <w:tc>
          <w:tcPr>
            <w:tcW w:w="169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noWrap/>
          </w:tcPr>
          <w:p w14:paraId="21FE1CD7" w14:textId="77777777" w:rsidR="009022C6" w:rsidRDefault="00144675" w:rsidP="00D5535E">
            <w:pPr>
              <w:rPr>
                <w:sz w:val="20"/>
                <w:szCs w:val="20"/>
                <w:lang w:val="es-CL"/>
              </w:rPr>
            </w:pPr>
            <w:r w:rsidRPr="00482011">
              <w:rPr>
                <w:sz w:val="20"/>
                <w:szCs w:val="20"/>
                <w:lang w:val="es-CL"/>
              </w:rPr>
              <w:t xml:space="preserve">Inspección visual del </w:t>
            </w:r>
            <w:proofErr w:type="spellStart"/>
            <w:r w:rsidRPr="00482011">
              <w:rPr>
                <w:sz w:val="20"/>
                <w:szCs w:val="20"/>
                <w:lang w:val="es-CL"/>
              </w:rPr>
              <w:t>reconectador</w:t>
            </w:r>
            <w:proofErr w:type="spellEnd"/>
          </w:p>
          <w:p w14:paraId="0D0C1079" w14:textId="640F7471" w:rsidR="00585C9D" w:rsidRPr="00482011" w:rsidRDefault="00585C9D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(verificar nivel de seguridad)</w:t>
            </w:r>
          </w:p>
        </w:tc>
        <w:tc>
          <w:tcPr>
            <w:tcW w:w="1284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2E0B073" w14:textId="36CA0257" w:rsidR="00962FCA" w:rsidRPr="00482011" w:rsidRDefault="00144675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482011">
              <w:rPr>
                <w:sz w:val="20"/>
                <w:szCs w:val="20"/>
              </w:rPr>
              <w:t xml:space="preserve">{{ </w:t>
            </w:r>
            <w:proofErr w:type="spellStart"/>
            <w:r w:rsidRPr="00482011">
              <w:rPr>
                <w:sz w:val="20"/>
                <w:szCs w:val="20"/>
              </w:rPr>
              <w:t>inspeccion</w:t>
            </w:r>
            <w:proofErr w:type="gramEnd"/>
            <w:r w:rsidRPr="00482011">
              <w:rPr>
                <w:sz w:val="20"/>
                <w:szCs w:val="20"/>
              </w:rPr>
              <w:t>_reconectador</w:t>
            </w:r>
            <w:proofErr w:type="spellEnd"/>
            <w:r w:rsidRPr="00482011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0DDF1FD" w14:textId="32676225" w:rsidR="00962FCA" w:rsidRPr="00482011" w:rsidRDefault="00224017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224017">
              <w:rPr>
                <w:sz w:val="20"/>
                <w:szCs w:val="20"/>
              </w:rPr>
              <w:t xml:space="preserve">{{ </w:t>
            </w:r>
            <w:proofErr w:type="spellStart"/>
            <w:r w:rsidRPr="00224017">
              <w:rPr>
                <w:sz w:val="20"/>
                <w:szCs w:val="20"/>
              </w:rPr>
              <w:t>comentario</w:t>
            </w:r>
            <w:proofErr w:type="gramEnd"/>
            <w:r w:rsidRPr="00224017">
              <w:rPr>
                <w:sz w:val="20"/>
                <w:szCs w:val="20"/>
              </w:rPr>
              <w:t>_reconectador</w:t>
            </w:r>
            <w:proofErr w:type="spellEnd"/>
            <w:r w:rsidRPr="00224017">
              <w:rPr>
                <w:sz w:val="20"/>
                <w:szCs w:val="20"/>
              </w:rPr>
              <w:t xml:space="preserve"> }}</w:t>
            </w:r>
          </w:p>
        </w:tc>
      </w:tr>
      <w:tr w:rsidR="009022C6" w:rsidRPr="00962FCA" w14:paraId="0A27BEFC" w14:textId="77777777" w:rsidTr="00910506">
        <w:trPr>
          <w:trHeight w:val="953"/>
        </w:trPr>
        <w:tc>
          <w:tcPr>
            <w:tcW w:w="169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noWrap/>
          </w:tcPr>
          <w:p w14:paraId="0C9C85C9" w14:textId="77777777" w:rsidR="009022C6" w:rsidRDefault="00E53815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Inspección</w:t>
            </w:r>
            <w:r w:rsidR="00BB6860">
              <w:rPr>
                <w:sz w:val="20"/>
                <w:szCs w:val="20"/>
                <w:lang w:val="es-CL"/>
              </w:rPr>
              <w:t xml:space="preserve"> visual del medidor</w:t>
            </w:r>
          </w:p>
          <w:p w14:paraId="4A979DA3" w14:textId="6BC5285D" w:rsidR="00C27EAE" w:rsidRPr="00482011" w:rsidRDefault="00C27EAE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(verificar nivel de seguridad)</w:t>
            </w:r>
          </w:p>
        </w:tc>
        <w:tc>
          <w:tcPr>
            <w:tcW w:w="1284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5875E5E" w14:textId="11373D62" w:rsidR="009022C6" w:rsidRPr="00482011" w:rsidRDefault="00BB6860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BB6860">
              <w:rPr>
                <w:sz w:val="20"/>
                <w:szCs w:val="20"/>
              </w:rPr>
              <w:t xml:space="preserve">{{ </w:t>
            </w:r>
            <w:proofErr w:type="spellStart"/>
            <w:r w:rsidRPr="00BB6860">
              <w:rPr>
                <w:sz w:val="20"/>
                <w:szCs w:val="20"/>
              </w:rPr>
              <w:t>inspeccion</w:t>
            </w:r>
            <w:proofErr w:type="gramEnd"/>
            <w:r w:rsidRPr="00BB6860">
              <w:rPr>
                <w:sz w:val="20"/>
                <w:szCs w:val="20"/>
              </w:rPr>
              <w:t>_medidor</w:t>
            </w:r>
            <w:proofErr w:type="spellEnd"/>
            <w:r w:rsidRPr="00BB6860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53C020F" w14:textId="03AFAF3B" w:rsidR="009022C6" w:rsidRPr="00224017" w:rsidRDefault="00140D8E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140D8E">
              <w:rPr>
                <w:sz w:val="20"/>
                <w:szCs w:val="20"/>
              </w:rPr>
              <w:t xml:space="preserve">{{ </w:t>
            </w:r>
            <w:proofErr w:type="spellStart"/>
            <w:r w:rsidRPr="00140D8E">
              <w:rPr>
                <w:sz w:val="20"/>
                <w:szCs w:val="20"/>
              </w:rPr>
              <w:t>comentario</w:t>
            </w:r>
            <w:proofErr w:type="gramEnd"/>
            <w:r w:rsidRPr="00140D8E">
              <w:rPr>
                <w:sz w:val="20"/>
                <w:szCs w:val="20"/>
              </w:rPr>
              <w:t>_medidor</w:t>
            </w:r>
            <w:proofErr w:type="spellEnd"/>
            <w:r w:rsidRPr="00140D8E">
              <w:rPr>
                <w:sz w:val="20"/>
                <w:szCs w:val="20"/>
              </w:rPr>
              <w:t xml:space="preserve"> }}</w:t>
            </w:r>
          </w:p>
        </w:tc>
      </w:tr>
      <w:tr w:rsidR="009022C6" w:rsidRPr="00962FCA" w14:paraId="02D32A31" w14:textId="77777777" w:rsidTr="00910506">
        <w:trPr>
          <w:trHeight w:val="953"/>
        </w:trPr>
        <w:tc>
          <w:tcPr>
            <w:tcW w:w="169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noWrap/>
          </w:tcPr>
          <w:p w14:paraId="1A03D53A" w14:textId="77777777" w:rsidR="009022C6" w:rsidRDefault="00E622A2" w:rsidP="00D5535E">
            <w:pPr>
              <w:rPr>
                <w:sz w:val="20"/>
                <w:szCs w:val="20"/>
                <w:lang w:val="es-CL"/>
              </w:rPr>
            </w:pPr>
            <w:r w:rsidRPr="00E622A2">
              <w:rPr>
                <w:sz w:val="20"/>
                <w:szCs w:val="20"/>
                <w:lang w:val="es-CL"/>
              </w:rPr>
              <w:t>Inspección visual sala de control</w:t>
            </w:r>
          </w:p>
          <w:p w14:paraId="6AD6971D" w14:textId="21A47526" w:rsidR="00C27EAE" w:rsidRPr="00482011" w:rsidRDefault="00C27EAE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(verificar</w:t>
            </w:r>
            <w:r w:rsidR="00CE570C">
              <w:rPr>
                <w:sz w:val="20"/>
                <w:szCs w:val="20"/>
                <w:lang w:val="es-CL"/>
              </w:rPr>
              <w:t xml:space="preserve"> limpieza, equipos AC, CCTV)</w:t>
            </w:r>
          </w:p>
        </w:tc>
        <w:tc>
          <w:tcPr>
            <w:tcW w:w="1284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457014DE" w14:textId="53D49DC8" w:rsidR="009022C6" w:rsidRPr="00482011" w:rsidRDefault="00E622A2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E622A2">
              <w:rPr>
                <w:sz w:val="20"/>
                <w:szCs w:val="20"/>
              </w:rPr>
              <w:t xml:space="preserve">{{ </w:t>
            </w:r>
            <w:proofErr w:type="spellStart"/>
            <w:r w:rsidRPr="00E622A2">
              <w:rPr>
                <w:sz w:val="20"/>
                <w:szCs w:val="20"/>
              </w:rPr>
              <w:t>inspeccion</w:t>
            </w:r>
            <w:proofErr w:type="gramEnd"/>
            <w:r w:rsidRPr="00E622A2">
              <w:rPr>
                <w:sz w:val="20"/>
                <w:szCs w:val="20"/>
              </w:rPr>
              <w:t>_sala_control</w:t>
            </w:r>
            <w:proofErr w:type="spellEnd"/>
            <w:r w:rsidRPr="00E622A2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77DD60B0" w14:textId="7E9688CF" w:rsidR="009022C6" w:rsidRPr="00224017" w:rsidRDefault="00E622A2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E622A2">
              <w:rPr>
                <w:sz w:val="20"/>
                <w:szCs w:val="20"/>
              </w:rPr>
              <w:t xml:space="preserve">{{ </w:t>
            </w:r>
            <w:proofErr w:type="spellStart"/>
            <w:r w:rsidRPr="00E622A2">
              <w:rPr>
                <w:sz w:val="20"/>
                <w:szCs w:val="20"/>
              </w:rPr>
              <w:t>comentario</w:t>
            </w:r>
            <w:proofErr w:type="gramEnd"/>
            <w:r w:rsidRPr="00E622A2">
              <w:rPr>
                <w:sz w:val="20"/>
                <w:szCs w:val="20"/>
              </w:rPr>
              <w:t>_sala_control</w:t>
            </w:r>
            <w:proofErr w:type="spellEnd"/>
            <w:r w:rsidRPr="00E622A2">
              <w:rPr>
                <w:sz w:val="20"/>
                <w:szCs w:val="20"/>
              </w:rPr>
              <w:t xml:space="preserve"> }}</w:t>
            </w:r>
          </w:p>
        </w:tc>
      </w:tr>
      <w:tr w:rsidR="009022C6" w:rsidRPr="00962FCA" w14:paraId="22CB3FDA" w14:textId="77777777" w:rsidTr="00910506">
        <w:trPr>
          <w:trHeight w:val="953"/>
        </w:trPr>
        <w:tc>
          <w:tcPr>
            <w:tcW w:w="169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noWrap/>
          </w:tcPr>
          <w:p w14:paraId="4ED740B4" w14:textId="77777777" w:rsidR="009022C6" w:rsidRDefault="00FB1E45" w:rsidP="00D5535E">
            <w:pPr>
              <w:rPr>
                <w:sz w:val="20"/>
                <w:szCs w:val="20"/>
                <w:lang w:val="es-CL"/>
              </w:rPr>
            </w:pPr>
            <w:r w:rsidRPr="00FB1E45">
              <w:rPr>
                <w:sz w:val="20"/>
                <w:szCs w:val="20"/>
                <w:lang w:val="es-CL"/>
              </w:rPr>
              <w:t>Inspección línea eléctrica MT</w:t>
            </w:r>
          </w:p>
          <w:p w14:paraId="5811A18B" w14:textId="70BCDFC9" w:rsidR="00CE570C" w:rsidRPr="00482011" w:rsidRDefault="00CE570C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(</w:t>
            </w:r>
            <w:r w:rsidR="00A024D9">
              <w:rPr>
                <w:sz w:val="20"/>
                <w:szCs w:val="20"/>
                <w:lang w:val="es-CL"/>
              </w:rPr>
              <w:t>verificar requerimientos de tala/poda)</w:t>
            </w:r>
          </w:p>
        </w:tc>
        <w:tc>
          <w:tcPr>
            <w:tcW w:w="1284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76F47CF" w14:textId="11355B08" w:rsidR="009022C6" w:rsidRPr="00482011" w:rsidRDefault="00FB1E45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FB1E45">
              <w:rPr>
                <w:sz w:val="20"/>
                <w:szCs w:val="20"/>
              </w:rPr>
              <w:t xml:space="preserve">{{ </w:t>
            </w:r>
            <w:proofErr w:type="spellStart"/>
            <w:r w:rsidRPr="00FB1E45">
              <w:rPr>
                <w:sz w:val="20"/>
                <w:szCs w:val="20"/>
              </w:rPr>
              <w:t>inspeccion</w:t>
            </w:r>
            <w:proofErr w:type="gramEnd"/>
            <w:r w:rsidRPr="00FB1E45">
              <w:rPr>
                <w:sz w:val="20"/>
                <w:szCs w:val="20"/>
              </w:rPr>
              <w:t>_linea_mt</w:t>
            </w:r>
            <w:proofErr w:type="spellEnd"/>
            <w:r w:rsidRPr="00FB1E45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4322A2C5" w14:textId="627D2336" w:rsidR="009022C6" w:rsidRPr="00224017" w:rsidRDefault="00B252DE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B252DE">
              <w:rPr>
                <w:sz w:val="20"/>
                <w:szCs w:val="20"/>
              </w:rPr>
              <w:t xml:space="preserve">{{ </w:t>
            </w:r>
            <w:proofErr w:type="spellStart"/>
            <w:r w:rsidRPr="00B252DE">
              <w:rPr>
                <w:sz w:val="20"/>
                <w:szCs w:val="20"/>
              </w:rPr>
              <w:t>comentario</w:t>
            </w:r>
            <w:proofErr w:type="gramEnd"/>
            <w:r w:rsidRPr="00B252DE">
              <w:rPr>
                <w:sz w:val="20"/>
                <w:szCs w:val="20"/>
              </w:rPr>
              <w:t>_linea_mt</w:t>
            </w:r>
            <w:proofErr w:type="spellEnd"/>
            <w:r w:rsidRPr="00B252DE">
              <w:rPr>
                <w:sz w:val="20"/>
                <w:szCs w:val="20"/>
              </w:rPr>
              <w:t xml:space="preserve"> }}</w:t>
            </w:r>
          </w:p>
        </w:tc>
      </w:tr>
      <w:tr w:rsidR="009022C6" w:rsidRPr="00962FCA" w14:paraId="7E971252" w14:textId="77777777" w:rsidTr="00910506">
        <w:trPr>
          <w:trHeight w:val="953"/>
        </w:trPr>
        <w:tc>
          <w:tcPr>
            <w:tcW w:w="169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noWrap/>
          </w:tcPr>
          <w:p w14:paraId="35450218" w14:textId="77777777" w:rsidR="009022C6" w:rsidRDefault="0031479A" w:rsidP="00D5535E">
            <w:pPr>
              <w:rPr>
                <w:sz w:val="20"/>
                <w:szCs w:val="20"/>
                <w:lang w:val="es-CL"/>
              </w:rPr>
            </w:pPr>
            <w:r w:rsidRPr="0031479A">
              <w:rPr>
                <w:sz w:val="20"/>
                <w:szCs w:val="20"/>
                <w:lang w:val="es-CL"/>
              </w:rPr>
              <w:t xml:space="preserve">Inspección de transformador </w:t>
            </w:r>
            <w:r>
              <w:rPr>
                <w:sz w:val="20"/>
                <w:szCs w:val="20"/>
                <w:lang w:val="es-CL"/>
              </w:rPr>
              <w:t>CDT</w:t>
            </w:r>
          </w:p>
          <w:p w14:paraId="275F5E57" w14:textId="4D789735" w:rsidR="00A024D9" w:rsidRPr="00482011" w:rsidRDefault="00A024D9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(nivel aceite, </w:t>
            </w:r>
            <w:proofErr w:type="spellStart"/>
            <w:r w:rsidR="00B301A7">
              <w:rPr>
                <w:sz w:val="20"/>
                <w:szCs w:val="20"/>
                <w:lang w:val="es-CL"/>
              </w:rPr>
              <w:t>T°</w:t>
            </w:r>
            <w:proofErr w:type="spellEnd"/>
            <w:r w:rsidR="00B301A7">
              <w:rPr>
                <w:sz w:val="20"/>
                <w:szCs w:val="20"/>
                <w:lang w:val="es-CL"/>
              </w:rPr>
              <w:t>, filtraciones)</w:t>
            </w:r>
          </w:p>
        </w:tc>
        <w:tc>
          <w:tcPr>
            <w:tcW w:w="1284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10B2F43E" w14:textId="1230C463" w:rsidR="009022C6" w:rsidRPr="00482011" w:rsidRDefault="00674A9A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674A9A">
              <w:rPr>
                <w:sz w:val="20"/>
                <w:szCs w:val="20"/>
              </w:rPr>
              <w:t xml:space="preserve">{{ </w:t>
            </w:r>
            <w:proofErr w:type="spellStart"/>
            <w:r w:rsidRPr="00674A9A">
              <w:rPr>
                <w:sz w:val="20"/>
                <w:szCs w:val="20"/>
              </w:rPr>
              <w:t>inspeccion</w:t>
            </w:r>
            <w:proofErr w:type="gramEnd"/>
            <w:r w:rsidRPr="00674A9A">
              <w:rPr>
                <w:sz w:val="20"/>
                <w:szCs w:val="20"/>
              </w:rPr>
              <w:t>_ct</w:t>
            </w:r>
            <w:proofErr w:type="spellEnd"/>
            <w:r w:rsidRPr="00674A9A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3C50B0B0" w14:textId="7A1BB463" w:rsidR="009022C6" w:rsidRPr="00224017" w:rsidRDefault="00674A9A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674A9A">
              <w:rPr>
                <w:sz w:val="20"/>
                <w:szCs w:val="20"/>
              </w:rPr>
              <w:t xml:space="preserve">{{ </w:t>
            </w:r>
            <w:proofErr w:type="spellStart"/>
            <w:r w:rsidRPr="00674A9A">
              <w:rPr>
                <w:sz w:val="20"/>
                <w:szCs w:val="20"/>
              </w:rPr>
              <w:t>comentario</w:t>
            </w:r>
            <w:proofErr w:type="gramEnd"/>
            <w:r w:rsidRPr="00674A9A">
              <w:rPr>
                <w:sz w:val="20"/>
                <w:szCs w:val="20"/>
              </w:rPr>
              <w:t>_ct</w:t>
            </w:r>
            <w:proofErr w:type="spellEnd"/>
            <w:r w:rsidRPr="00674A9A">
              <w:rPr>
                <w:sz w:val="20"/>
                <w:szCs w:val="20"/>
              </w:rPr>
              <w:t xml:space="preserve"> }}</w:t>
            </w:r>
          </w:p>
        </w:tc>
      </w:tr>
      <w:tr w:rsidR="009022C6" w:rsidRPr="00962FCA" w14:paraId="26F6D9C8" w14:textId="77777777" w:rsidTr="00910506">
        <w:trPr>
          <w:trHeight w:val="953"/>
        </w:trPr>
        <w:tc>
          <w:tcPr>
            <w:tcW w:w="169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noWrap/>
          </w:tcPr>
          <w:p w14:paraId="0F78EF66" w14:textId="77777777" w:rsidR="009022C6" w:rsidRDefault="00E53815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Inspección</w:t>
            </w:r>
            <w:r w:rsidRPr="00E53815">
              <w:rPr>
                <w:sz w:val="20"/>
                <w:szCs w:val="20"/>
                <w:lang w:val="es-CL"/>
              </w:rPr>
              <w:t xml:space="preserve"> de inversores</w:t>
            </w:r>
          </w:p>
          <w:p w14:paraId="638B928E" w14:textId="0B8CC740" w:rsidR="00B301A7" w:rsidRPr="00482011" w:rsidRDefault="00B301A7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(</w:t>
            </w:r>
            <w:r w:rsidR="004F53F0">
              <w:rPr>
                <w:sz w:val="20"/>
                <w:szCs w:val="20"/>
                <w:lang w:val="es-CL"/>
              </w:rPr>
              <w:t>revisar sistema ventilación)</w:t>
            </w:r>
          </w:p>
        </w:tc>
        <w:tc>
          <w:tcPr>
            <w:tcW w:w="1284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7C8248B8" w14:textId="587E616E" w:rsidR="009022C6" w:rsidRPr="00482011" w:rsidRDefault="00E53815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E53815">
              <w:rPr>
                <w:sz w:val="20"/>
                <w:szCs w:val="20"/>
              </w:rPr>
              <w:t xml:space="preserve">{{ </w:t>
            </w:r>
            <w:proofErr w:type="spellStart"/>
            <w:r w:rsidRPr="00E53815">
              <w:rPr>
                <w:sz w:val="20"/>
                <w:szCs w:val="20"/>
              </w:rPr>
              <w:t>inspeccion</w:t>
            </w:r>
            <w:proofErr w:type="gramEnd"/>
            <w:r w:rsidRPr="00E53815">
              <w:rPr>
                <w:sz w:val="20"/>
                <w:szCs w:val="20"/>
              </w:rPr>
              <w:t>_inversores</w:t>
            </w:r>
            <w:proofErr w:type="spellEnd"/>
            <w:r w:rsidRPr="00E53815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D2CB3B4" w14:textId="16CD6272" w:rsidR="009022C6" w:rsidRPr="00224017" w:rsidRDefault="00E53815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E53815">
              <w:rPr>
                <w:sz w:val="20"/>
                <w:szCs w:val="20"/>
              </w:rPr>
              <w:t xml:space="preserve">{{ </w:t>
            </w:r>
            <w:proofErr w:type="spellStart"/>
            <w:r w:rsidRPr="00E53815">
              <w:rPr>
                <w:sz w:val="20"/>
                <w:szCs w:val="20"/>
              </w:rPr>
              <w:t>comentario</w:t>
            </w:r>
            <w:proofErr w:type="gramEnd"/>
            <w:r w:rsidRPr="00E53815">
              <w:rPr>
                <w:sz w:val="20"/>
                <w:szCs w:val="20"/>
              </w:rPr>
              <w:t>_inversores</w:t>
            </w:r>
            <w:proofErr w:type="spellEnd"/>
            <w:r w:rsidRPr="00E53815">
              <w:rPr>
                <w:sz w:val="20"/>
                <w:szCs w:val="20"/>
              </w:rPr>
              <w:t xml:space="preserve"> }}</w:t>
            </w:r>
          </w:p>
        </w:tc>
      </w:tr>
      <w:tr w:rsidR="009022C6" w:rsidRPr="00962FCA" w14:paraId="0B1C57FF" w14:textId="77777777" w:rsidTr="0076326F">
        <w:trPr>
          <w:trHeight w:val="953"/>
        </w:trPr>
        <w:tc>
          <w:tcPr>
            <w:tcW w:w="169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noWrap/>
          </w:tcPr>
          <w:p w14:paraId="1BC12736" w14:textId="77777777" w:rsidR="009022C6" w:rsidRDefault="004F53F0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Inspección</w:t>
            </w:r>
            <w:r w:rsidR="009A211C">
              <w:rPr>
                <w:sz w:val="20"/>
                <w:szCs w:val="20"/>
                <w:lang w:val="es-CL"/>
              </w:rPr>
              <w:t xml:space="preserve"> de </w:t>
            </w:r>
            <w:r>
              <w:rPr>
                <w:sz w:val="20"/>
                <w:szCs w:val="20"/>
                <w:lang w:val="es-CL"/>
              </w:rPr>
              <w:t>módulos</w:t>
            </w:r>
          </w:p>
          <w:p w14:paraId="06C529A8" w14:textId="7E02F32A" w:rsidR="004F53F0" w:rsidRPr="00482011" w:rsidRDefault="004F53F0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(</w:t>
            </w:r>
            <w:proofErr w:type="spellStart"/>
            <w:r w:rsidR="00AC44C1">
              <w:rPr>
                <w:sz w:val="20"/>
                <w:szCs w:val="20"/>
                <w:lang w:val="es-CL"/>
              </w:rPr>
              <w:t>modulos</w:t>
            </w:r>
            <w:proofErr w:type="spellEnd"/>
            <w:r w:rsidR="00AC44C1">
              <w:rPr>
                <w:sz w:val="20"/>
                <w:szCs w:val="20"/>
                <w:lang w:val="es-CL"/>
              </w:rPr>
              <w:t xml:space="preserve"> rotos, trizados, </w:t>
            </w:r>
            <w:proofErr w:type="spellStart"/>
            <w:r w:rsidR="00AC44C1">
              <w:rPr>
                <w:sz w:val="20"/>
                <w:szCs w:val="20"/>
                <w:lang w:val="es-CL"/>
              </w:rPr>
              <w:t>trackers</w:t>
            </w:r>
            <w:proofErr w:type="spellEnd"/>
            <w:r w:rsidR="00AC44C1">
              <w:rPr>
                <w:sz w:val="20"/>
                <w:szCs w:val="20"/>
                <w:lang w:val="es-CL"/>
              </w:rPr>
              <w:t>)</w:t>
            </w:r>
          </w:p>
        </w:tc>
        <w:tc>
          <w:tcPr>
            <w:tcW w:w="1284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54DBC030" w14:textId="08EBF9E4" w:rsidR="009022C6" w:rsidRPr="00482011" w:rsidRDefault="009A211C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9A211C">
              <w:rPr>
                <w:sz w:val="20"/>
                <w:szCs w:val="20"/>
              </w:rPr>
              <w:t xml:space="preserve">{{ </w:t>
            </w:r>
            <w:proofErr w:type="spellStart"/>
            <w:r w:rsidRPr="009A211C">
              <w:rPr>
                <w:sz w:val="20"/>
                <w:szCs w:val="20"/>
              </w:rPr>
              <w:t>inspeccion</w:t>
            </w:r>
            <w:proofErr w:type="gramEnd"/>
            <w:r w:rsidRPr="009A211C">
              <w:rPr>
                <w:sz w:val="20"/>
                <w:szCs w:val="20"/>
              </w:rPr>
              <w:t>_modulos</w:t>
            </w:r>
            <w:proofErr w:type="spellEnd"/>
            <w:r w:rsidRPr="009A211C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D68DE14" w14:textId="25788FA5" w:rsidR="009022C6" w:rsidRPr="00224017" w:rsidRDefault="009A211C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9A211C">
              <w:rPr>
                <w:sz w:val="20"/>
                <w:szCs w:val="20"/>
              </w:rPr>
              <w:t xml:space="preserve">{{ </w:t>
            </w:r>
            <w:proofErr w:type="spellStart"/>
            <w:r w:rsidRPr="009A211C">
              <w:rPr>
                <w:sz w:val="20"/>
                <w:szCs w:val="20"/>
              </w:rPr>
              <w:t>comentario</w:t>
            </w:r>
            <w:proofErr w:type="gramEnd"/>
            <w:r w:rsidRPr="009A211C">
              <w:rPr>
                <w:sz w:val="20"/>
                <w:szCs w:val="20"/>
              </w:rPr>
              <w:t>_modulos</w:t>
            </w:r>
            <w:proofErr w:type="spellEnd"/>
            <w:r w:rsidRPr="009A211C">
              <w:rPr>
                <w:sz w:val="20"/>
                <w:szCs w:val="20"/>
              </w:rPr>
              <w:t xml:space="preserve"> }}</w:t>
            </w:r>
          </w:p>
        </w:tc>
      </w:tr>
      <w:tr w:rsidR="009022C6" w:rsidRPr="00962FCA" w14:paraId="2D5763C9" w14:textId="77777777" w:rsidTr="0076326F">
        <w:trPr>
          <w:trHeight w:val="953"/>
        </w:trPr>
        <w:tc>
          <w:tcPr>
            <w:tcW w:w="1698" w:type="pct"/>
            <w:tcBorders>
              <w:top w:val="single" w:sz="12" w:space="0" w:color="4F81BD" w:themeColor="accent1"/>
              <w:bottom w:val="single" w:sz="8" w:space="0" w:color="4F81BD" w:themeColor="accent1"/>
            </w:tcBorders>
            <w:noWrap/>
          </w:tcPr>
          <w:p w14:paraId="36DE22EE" w14:textId="77777777" w:rsidR="009022C6" w:rsidRDefault="009A211C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Nivel de </w:t>
            </w:r>
            <w:proofErr w:type="spellStart"/>
            <w:r>
              <w:rPr>
                <w:sz w:val="20"/>
                <w:szCs w:val="20"/>
                <w:lang w:val="es-CL"/>
              </w:rPr>
              <w:t>soiling</w:t>
            </w:r>
            <w:proofErr w:type="spellEnd"/>
          </w:p>
          <w:p w14:paraId="2B212078" w14:textId="5E870BAB" w:rsidR="00AC44C1" w:rsidRPr="00482011" w:rsidRDefault="00AC44C1" w:rsidP="00D5535E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(medición visual)</w:t>
            </w:r>
          </w:p>
        </w:tc>
        <w:tc>
          <w:tcPr>
            <w:tcW w:w="1284" w:type="pct"/>
            <w:tcBorders>
              <w:top w:val="single" w:sz="12" w:space="0" w:color="4F81BD" w:themeColor="accent1"/>
              <w:bottom w:val="single" w:sz="8" w:space="0" w:color="4F81BD" w:themeColor="accent1"/>
            </w:tcBorders>
          </w:tcPr>
          <w:p w14:paraId="30E76686" w14:textId="2D4C74B4" w:rsidR="009022C6" w:rsidRPr="00482011" w:rsidRDefault="009A211C" w:rsidP="00D5535E">
            <w:pPr>
              <w:pStyle w:val="DecimalAligned"/>
              <w:rPr>
                <w:sz w:val="20"/>
                <w:szCs w:val="20"/>
              </w:rPr>
            </w:pPr>
            <w:proofErr w:type="gramStart"/>
            <w:r w:rsidRPr="009A211C">
              <w:rPr>
                <w:sz w:val="20"/>
                <w:szCs w:val="20"/>
              </w:rPr>
              <w:t xml:space="preserve">{{ </w:t>
            </w:r>
            <w:proofErr w:type="spellStart"/>
            <w:r w:rsidRPr="009A211C">
              <w:rPr>
                <w:sz w:val="20"/>
                <w:szCs w:val="20"/>
              </w:rPr>
              <w:t>nivel</w:t>
            </w:r>
            <w:proofErr w:type="gramEnd"/>
            <w:r w:rsidRPr="009A211C">
              <w:rPr>
                <w:sz w:val="20"/>
                <w:szCs w:val="20"/>
              </w:rPr>
              <w:t>_soiling</w:t>
            </w:r>
            <w:proofErr w:type="spellEnd"/>
            <w:r w:rsidRPr="009A211C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018" w:type="pct"/>
            <w:tcBorders>
              <w:top w:val="single" w:sz="12" w:space="0" w:color="4F81BD" w:themeColor="accent1"/>
              <w:bottom w:val="single" w:sz="8" w:space="0" w:color="4F81BD" w:themeColor="accent1"/>
            </w:tcBorders>
          </w:tcPr>
          <w:p w14:paraId="3854EEBC" w14:textId="20DFB138" w:rsidR="009022C6" w:rsidRPr="00224017" w:rsidRDefault="009022C6" w:rsidP="00D5535E">
            <w:pPr>
              <w:pStyle w:val="DecimalAligned"/>
              <w:rPr>
                <w:sz w:val="20"/>
                <w:szCs w:val="20"/>
              </w:rPr>
            </w:pPr>
          </w:p>
        </w:tc>
      </w:tr>
    </w:tbl>
    <w:p w14:paraId="4CABE47B" w14:textId="791E3C92" w:rsidR="003420AF" w:rsidRPr="003420AF" w:rsidRDefault="00962FC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 xml:space="preserve"> </w:t>
      </w:r>
      <w:r w:rsidR="00997B4A" w:rsidRPr="00482011">
        <w:rPr>
          <w:b/>
          <w:bCs/>
          <w:sz w:val="32"/>
          <w:szCs w:val="32"/>
          <w:lang w:val="es-CL"/>
        </w:rPr>
        <w:t>Formulario</w:t>
      </w:r>
      <w:r w:rsidR="003420AF" w:rsidRPr="00482011">
        <w:rPr>
          <w:b/>
          <w:bCs/>
          <w:sz w:val="32"/>
          <w:szCs w:val="32"/>
          <w:lang w:val="es-CL"/>
        </w:rPr>
        <w:t>:</w:t>
      </w:r>
    </w:p>
    <w:p w14:paraId="275A384F" w14:textId="0AB9E7AB" w:rsidR="00A87EE8" w:rsidRDefault="00A87EE8" w:rsidP="00D5535E">
      <w:pPr>
        <w:rPr>
          <w:sz w:val="24"/>
          <w:szCs w:val="24"/>
          <w:lang w:val="es-CL"/>
        </w:rPr>
      </w:pPr>
    </w:p>
    <w:p w14:paraId="0662B09F" w14:textId="77777777" w:rsidR="00224017" w:rsidRDefault="00224017" w:rsidP="00D5535E">
      <w:pPr>
        <w:rPr>
          <w:sz w:val="24"/>
          <w:szCs w:val="24"/>
          <w:lang w:val="es-CL"/>
        </w:rPr>
      </w:pPr>
    </w:p>
    <w:p w14:paraId="43EAF3D5" w14:textId="77777777" w:rsidR="00224017" w:rsidRDefault="00224017" w:rsidP="00D5535E">
      <w:pPr>
        <w:rPr>
          <w:sz w:val="24"/>
          <w:szCs w:val="24"/>
          <w:lang w:val="es-CL"/>
        </w:rPr>
      </w:pPr>
    </w:p>
    <w:p w14:paraId="4D2426C6" w14:textId="39FFA220" w:rsidR="00A87EE8" w:rsidRPr="00330FFD" w:rsidRDefault="00A87EE8" w:rsidP="00330FFD">
      <w:pPr>
        <w:rPr>
          <w:sz w:val="24"/>
          <w:szCs w:val="24"/>
          <w:lang w:val="es-CL"/>
        </w:rPr>
      </w:pPr>
      <w:r w:rsidRPr="00330FFD">
        <w:rPr>
          <w:sz w:val="24"/>
          <w:szCs w:val="24"/>
          <w:lang w:val="es-CL"/>
        </w:rPr>
        <w:t xml:space="preserve">{% </w:t>
      </w:r>
      <w:proofErr w:type="spellStart"/>
      <w:r w:rsidRPr="00330FFD">
        <w:rPr>
          <w:sz w:val="24"/>
          <w:szCs w:val="24"/>
          <w:lang w:val="es-CL"/>
        </w:rPr>
        <w:t>if</w:t>
      </w:r>
      <w:proofErr w:type="spellEnd"/>
      <w:r w:rsidRPr="00330FFD">
        <w:rPr>
          <w:sz w:val="24"/>
          <w:szCs w:val="24"/>
          <w:lang w:val="es-CL"/>
        </w:rPr>
        <w:t xml:space="preserve"> </w:t>
      </w:r>
      <w:proofErr w:type="spellStart"/>
      <w:r w:rsidRPr="00330FFD">
        <w:rPr>
          <w:sz w:val="24"/>
          <w:szCs w:val="24"/>
          <w:lang w:val="es-CL"/>
        </w:rPr>
        <w:t>imagen_ecm</w:t>
      </w:r>
      <w:proofErr w:type="spellEnd"/>
      <w:r w:rsidRPr="00330FFD">
        <w:rPr>
          <w:sz w:val="24"/>
          <w:szCs w:val="24"/>
          <w:lang w:val="es-CL"/>
        </w:rPr>
        <w:t xml:space="preserve"> %}</w:t>
      </w:r>
    </w:p>
    <w:p w14:paraId="6FD59044" w14:textId="010FC0B8" w:rsidR="00A87EE8" w:rsidRPr="00476916" w:rsidRDefault="00A87EE8" w:rsidP="00A87EE8">
      <w:pPr>
        <w:pStyle w:val="Prrafodelista"/>
        <w:numPr>
          <w:ilvl w:val="0"/>
          <w:numId w:val="15"/>
        </w:numPr>
        <w:rPr>
          <w:b/>
          <w:bCs/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 xml:space="preserve">Imagen del equipo compacto de medida: 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5F6C6A" w14:paraId="2F632DE6" w14:textId="77777777" w:rsidTr="00FF2A3D">
        <w:trPr>
          <w:trHeight w:val="5953"/>
        </w:trPr>
        <w:tc>
          <w:tcPr>
            <w:tcW w:w="6803" w:type="dxa"/>
          </w:tcPr>
          <w:p w14:paraId="1DFDDF10" w14:textId="3B22055B" w:rsidR="005F6C6A" w:rsidRDefault="005F6C6A" w:rsidP="005F6C6A">
            <w:pPr>
              <w:rPr>
                <w:sz w:val="24"/>
                <w:szCs w:val="24"/>
                <w:lang w:val="es-CL"/>
              </w:rPr>
            </w:pPr>
            <w:bookmarkStart w:id="0" w:name="_Hlk195991756"/>
            <w:proofErr w:type="gramStart"/>
            <w:r w:rsidRPr="005F6C6A">
              <w:rPr>
                <w:sz w:val="24"/>
                <w:szCs w:val="24"/>
                <w:lang w:val="es-CL"/>
              </w:rPr>
              <w:t>{{ imagen</w:t>
            </w:r>
            <w:proofErr w:type="gramEnd"/>
            <w:r w:rsidRPr="005F6C6A">
              <w:rPr>
                <w:sz w:val="24"/>
                <w:szCs w:val="24"/>
                <w:lang w:val="es-CL"/>
              </w:rPr>
              <w:t>_ecm }}</w:t>
            </w:r>
          </w:p>
        </w:tc>
      </w:tr>
      <w:bookmarkEnd w:id="0"/>
    </w:tbl>
    <w:p w14:paraId="136C48B6" w14:textId="77777777" w:rsidR="002F1ACF" w:rsidRDefault="002F1ACF" w:rsidP="00A87EE8">
      <w:pPr>
        <w:rPr>
          <w:sz w:val="24"/>
          <w:szCs w:val="24"/>
          <w:lang w:val="es-CL"/>
        </w:rPr>
      </w:pPr>
    </w:p>
    <w:p w14:paraId="53F3518D" w14:textId="77777777" w:rsidR="002F1ACF" w:rsidRDefault="002F1ACF" w:rsidP="00A87EE8">
      <w:pPr>
        <w:rPr>
          <w:sz w:val="24"/>
          <w:szCs w:val="24"/>
          <w:lang w:val="es-CL"/>
        </w:rPr>
      </w:pPr>
    </w:p>
    <w:p w14:paraId="7C5EAC8B" w14:textId="77777777" w:rsidR="002F1ACF" w:rsidRDefault="002F1ACF" w:rsidP="00A87EE8">
      <w:pPr>
        <w:rPr>
          <w:sz w:val="24"/>
          <w:szCs w:val="24"/>
          <w:lang w:val="es-CL"/>
        </w:rPr>
      </w:pPr>
    </w:p>
    <w:p w14:paraId="5A4C1F6F" w14:textId="77777777" w:rsidR="002F1ACF" w:rsidRDefault="002F1ACF" w:rsidP="00A87EE8">
      <w:pPr>
        <w:rPr>
          <w:sz w:val="24"/>
          <w:szCs w:val="24"/>
          <w:lang w:val="es-CL"/>
        </w:rPr>
      </w:pPr>
    </w:p>
    <w:p w14:paraId="0E4BA645" w14:textId="77777777" w:rsidR="002F1ACF" w:rsidRDefault="002F1ACF" w:rsidP="00A87EE8">
      <w:pPr>
        <w:rPr>
          <w:sz w:val="24"/>
          <w:szCs w:val="24"/>
          <w:lang w:val="es-CL"/>
        </w:rPr>
      </w:pPr>
    </w:p>
    <w:p w14:paraId="4C626D7C" w14:textId="77777777" w:rsidR="002F1ACF" w:rsidRDefault="002F1ACF" w:rsidP="00A87EE8">
      <w:pPr>
        <w:rPr>
          <w:sz w:val="24"/>
          <w:szCs w:val="24"/>
          <w:lang w:val="es-CL"/>
        </w:rPr>
      </w:pPr>
    </w:p>
    <w:p w14:paraId="176EF87A" w14:textId="77777777" w:rsidR="002F1ACF" w:rsidRDefault="002F1ACF" w:rsidP="00A87EE8">
      <w:pPr>
        <w:rPr>
          <w:sz w:val="24"/>
          <w:szCs w:val="24"/>
          <w:lang w:val="es-CL"/>
        </w:rPr>
      </w:pPr>
    </w:p>
    <w:p w14:paraId="68B6987D" w14:textId="77777777" w:rsidR="002F1ACF" w:rsidRDefault="002F1ACF" w:rsidP="00A87EE8">
      <w:pPr>
        <w:rPr>
          <w:sz w:val="24"/>
          <w:szCs w:val="24"/>
          <w:lang w:val="es-CL"/>
        </w:rPr>
      </w:pPr>
    </w:p>
    <w:p w14:paraId="156AC918" w14:textId="77777777" w:rsidR="002F1ACF" w:rsidRDefault="002F1ACF" w:rsidP="00A87EE8">
      <w:pPr>
        <w:rPr>
          <w:sz w:val="24"/>
          <w:szCs w:val="24"/>
          <w:lang w:val="es-CL"/>
        </w:rPr>
      </w:pPr>
    </w:p>
    <w:p w14:paraId="7B9B64C7" w14:textId="77777777" w:rsidR="002F1ACF" w:rsidRDefault="002F1ACF" w:rsidP="00A87EE8">
      <w:pPr>
        <w:rPr>
          <w:sz w:val="24"/>
          <w:szCs w:val="24"/>
          <w:lang w:val="es-CL"/>
        </w:rPr>
      </w:pPr>
    </w:p>
    <w:p w14:paraId="36BB275E" w14:textId="77777777" w:rsidR="002F1ACF" w:rsidRDefault="002F1ACF" w:rsidP="00A87EE8">
      <w:pPr>
        <w:rPr>
          <w:sz w:val="24"/>
          <w:szCs w:val="24"/>
          <w:lang w:val="es-CL"/>
        </w:rPr>
      </w:pPr>
    </w:p>
    <w:p w14:paraId="26C63953" w14:textId="60305A28" w:rsidR="00EF4285" w:rsidRDefault="00A87EE8" w:rsidP="00A87EE8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t xml:space="preserve">{% </w:t>
      </w:r>
      <w:proofErr w:type="spellStart"/>
      <w:r w:rsidRPr="00A87EE8">
        <w:rPr>
          <w:sz w:val="24"/>
          <w:szCs w:val="24"/>
          <w:lang w:val="es-CL"/>
        </w:rPr>
        <w:t>endif</w:t>
      </w:r>
      <w:proofErr w:type="spellEnd"/>
      <w:r w:rsidRPr="00A87EE8">
        <w:rPr>
          <w:sz w:val="24"/>
          <w:szCs w:val="24"/>
          <w:lang w:val="es-CL"/>
        </w:rPr>
        <w:t xml:space="preserve"> </w:t>
      </w:r>
      <w:proofErr w:type="gramStart"/>
      <w:r w:rsidRPr="00A87EE8">
        <w:rPr>
          <w:sz w:val="24"/>
          <w:szCs w:val="24"/>
          <w:lang w:val="es-CL"/>
        </w:rPr>
        <w:t>%}{</w:t>
      </w:r>
      <w:proofErr w:type="gramEnd"/>
      <w:r w:rsidRPr="00A87EE8">
        <w:rPr>
          <w:sz w:val="24"/>
          <w:szCs w:val="24"/>
          <w:lang w:val="es-CL"/>
        </w:rPr>
        <w:t xml:space="preserve">% </w:t>
      </w:r>
      <w:proofErr w:type="spellStart"/>
      <w:r w:rsidRPr="00A87EE8">
        <w:rPr>
          <w:sz w:val="24"/>
          <w:szCs w:val="24"/>
          <w:lang w:val="es-CL"/>
        </w:rPr>
        <w:t>if</w:t>
      </w:r>
      <w:proofErr w:type="spellEnd"/>
      <w:r w:rsidRPr="00A87EE8">
        <w:rPr>
          <w:sz w:val="24"/>
          <w:szCs w:val="24"/>
          <w:lang w:val="es-CL"/>
        </w:rPr>
        <w:t xml:space="preserve"> </w:t>
      </w:r>
      <w:proofErr w:type="spellStart"/>
      <w:r w:rsidRPr="00A87EE8">
        <w:rPr>
          <w:sz w:val="24"/>
          <w:szCs w:val="24"/>
          <w:lang w:val="es-CL"/>
        </w:rPr>
        <w:t>imagen_reconectador</w:t>
      </w:r>
      <w:proofErr w:type="spellEnd"/>
      <w:r w:rsidRPr="00A87EE8">
        <w:rPr>
          <w:sz w:val="24"/>
          <w:szCs w:val="24"/>
          <w:lang w:val="es-CL"/>
        </w:rPr>
        <w:t xml:space="preserve"> %}</w:t>
      </w:r>
    </w:p>
    <w:p w14:paraId="6368AF10" w14:textId="6627CD30" w:rsidR="005F6C6A" w:rsidRPr="00476916" w:rsidRDefault="00A87EE8" w:rsidP="00A87EE8">
      <w:pPr>
        <w:pStyle w:val="Prrafodelista"/>
        <w:numPr>
          <w:ilvl w:val="0"/>
          <w:numId w:val="16"/>
        </w:numPr>
        <w:rPr>
          <w:b/>
          <w:bCs/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 xml:space="preserve">Imagen del </w:t>
      </w:r>
      <w:proofErr w:type="spellStart"/>
      <w:r w:rsidRPr="00476916">
        <w:rPr>
          <w:b/>
          <w:bCs/>
          <w:sz w:val="24"/>
          <w:szCs w:val="24"/>
          <w:lang w:val="es-CL"/>
        </w:rPr>
        <w:t>reconectador</w:t>
      </w:r>
      <w:proofErr w:type="spellEnd"/>
      <w:r w:rsidRPr="00476916">
        <w:rPr>
          <w:b/>
          <w:bCs/>
          <w:sz w:val="24"/>
          <w:szCs w:val="24"/>
          <w:lang w:val="es-CL"/>
        </w:rPr>
        <w:t>: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5F6C6A" w14:paraId="6B947EE8" w14:textId="77777777" w:rsidTr="00FF2A3D">
        <w:trPr>
          <w:trHeight w:val="5953"/>
        </w:trPr>
        <w:tc>
          <w:tcPr>
            <w:tcW w:w="6803" w:type="dxa"/>
          </w:tcPr>
          <w:p w14:paraId="17C494FD" w14:textId="737C608A" w:rsidR="005F6C6A" w:rsidRDefault="005F6C6A" w:rsidP="00FA476E">
            <w:pPr>
              <w:rPr>
                <w:sz w:val="24"/>
                <w:szCs w:val="24"/>
                <w:lang w:val="es-CL"/>
              </w:rPr>
            </w:pPr>
            <w:proofErr w:type="gramStart"/>
            <w:r w:rsidRPr="005F6C6A">
              <w:rPr>
                <w:sz w:val="24"/>
                <w:szCs w:val="24"/>
                <w:lang w:val="es-CL"/>
              </w:rPr>
              <w:t xml:space="preserve">{{ </w:t>
            </w:r>
            <w:proofErr w:type="spellStart"/>
            <w:r w:rsidRPr="005F6C6A">
              <w:rPr>
                <w:sz w:val="24"/>
                <w:szCs w:val="24"/>
                <w:lang w:val="es-CL"/>
              </w:rPr>
              <w:t>imagen</w:t>
            </w:r>
            <w:proofErr w:type="gramEnd"/>
            <w:r w:rsidRPr="005F6C6A">
              <w:rPr>
                <w:sz w:val="24"/>
                <w:szCs w:val="24"/>
                <w:lang w:val="es-CL"/>
              </w:rPr>
              <w:t>_reconectador</w:t>
            </w:r>
            <w:proofErr w:type="spellEnd"/>
            <w:r w:rsidRPr="005F6C6A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5A6009F2" w14:textId="77777777" w:rsidR="002F1ACF" w:rsidRDefault="002F1ACF" w:rsidP="007F5E04">
      <w:pPr>
        <w:rPr>
          <w:sz w:val="24"/>
          <w:szCs w:val="24"/>
          <w:lang w:val="es-CL"/>
        </w:rPr>
      </w:pPr>
    </w:p>
    <w:p w14:paraId="5B8BDE91" w14:textId="77777777" w:rsidR="002F1ACF" w:rsidRDefault="002F1ACF" w:rsidP="007F5E04">
      <w:pPr>
        <w:rPr>
          <w:sz w:val="24"/>
          <w:szCs w:val="24"/>
          <w:lang w:val="es-CL"/>
        </w:rPr>
      </w:pPr>
    </w:p>
    <w:p w14:paraId="5E9C08E8" w14:textId="77777777" w:rsidR="002F1ACF" w:rsidRDefault="002F1ACF" w:rsidP="007F5E04">
      <w:pPr>
        <w:rPr>
          <w:sz w:val="24"/>
          <w:szCs w:val="24"/>
          <w:lang w:val="es-CL"/>
        </w:rPr>
      </w:pPr>
    </w:p>
    <w:p w14:paraId="03721471" w14:textId="77777777" w:rsidR="002F1ACF" w:rsidRDefault="002F1ACF" w:rsidP="007F5E04">
      <w:pPr>
        <w:rPr>
          <w:sz w:val="24"/>
          <w:szCs w:val="24"/>
          <w:lang w:val="es-CL"/>
        </w:rPr>
      </w:pPr>
    </w:p>
    <w:p w14:paraId="32948E3F" w14:textId="77777777" w:rsidR="002F1ACF" w:rsidRDefault="002F1ACF" w:rsidP="007F5E04">
      <w:pPr>
        <w:rPr>
          <w:sz w:val="24"/>
          <w:szCs w:val="24"/>
          <w:lang w:val="es-CL"/>
        </w:rPr>
      </w:pPr>
    </w:p>
    <w:p w14:paraId="122AE59F" w14:textId="77777777" w:rsidR="002F1ACF" w:rsidRDefault="002F1ACF" w:rsidP="007F5E04">
      <w:pPr>
        <w:rPr>
          <w:sz w:val="24"/>
          <w:szCs w:val="24"/>
          <w:lang w:val="es-CL"/>
        </w:rPr>
      </w:pPr>
    </w:p>
    <w:p w14:paraId="2FFB0D1D" w14:textId="77777777" w:rsidR="002F1ACF" w:rsidRDefault="002F1ACF" w:rsidP="007F5E04">
      <w:pPr>
        <w:rPr>
          <w:sz w:val="24"/>
          <w:szCs w:val="24"/>
          <w:lang w:val="es-CL"/>
        </w:rPr>
      </w:pPr>
    </w:p>
    <w:p w14:paraId="3465C018" w14:textId="77777777" w:rsidR="002F1ACF" w:rsidRDefault="002F1ACF" w:rsidP="007F5E04">
      <w:pPr>
        <w:rPr>
          <w:sz w:val="24"/>
          <w:szCs w:val="24"/>
          <w:lang w:val="es-CL"/>
        </w:rPr>
      </w:pPr>
    </w:p>
    <w:p w14:paraId="604470CE" w14:textId="77777777" w:rsidR="002F1ACF" w:rsidRDefault="002F1ACF" w:rsidP="007F5E04">
      <w:pPr>
        <w:rPr>
          <w:sz w:val="24"/>
          <w:szCs w:val="24"/>
          <w:lang w:val="es-CL"/>
        </w:rPr>
      </w:pPr>
    </w:p>
    <w:p w14:paraId="26DB02F5" w14:textId="77777777" w:rsidR="002F1ACF" w:rsidRDefault="002F1ACF" w:rsidP="007F5E04">
      <w:pPr>
        <w:rPr>
          <w:sz w:val="24"/>
          <w:szCs w:val="24"/>
          <w:lang w:val="es-CL"/>
        </w:rPr>
      </w:pPr>
    </w:p>
    <w:p w14:paraId="04CF96BE" w14:textId="77777777" w:rsidR="002F1ACF" w:rsidRDefault="002F1ACF" w:rsidP="007F5E04">
      <w:pPr>
        <w:rPr>
          <w:sz w:val="24"/>
          <w:szCs w:val="24"/>
          <w:lang w:val="es-CL"/>
        </w:rPr>
      </w:pPr>
    </w:p>
    <w:p w14:paraId="110BBC89" w14:textId="1CB10E53" w:rsidR="00EF4285" w:rsidRPr="007F5E04" w:rsidRDefault="00A87EE8" w:rsidP="007F5E04">
      <w:pPr>
        <w:rPr>
          <w:sz w:val="24"/>
          <w:szCs w:val="24"/>
          <w:lang w:val="es-CL"/>
        </w:rPr>
      </w:pPr>
      <w:r w:rsidRPr="005F6C6A">
        <w:rPr>
          <w:sz w:val="24"/>
          <w:szCs w:val="24"/>
          <w:lang w:val="es-CL"/>
        </w:rPr>
        <w:t xml:space="preserve">{% </w:t>
      </w:r>
      <w:proofErr w:type="spellStart"/>
      <w:r w:rsidRPr="005F6C6A">
        <w:rPr>
          <w:sz w:val="24"/>
          <w:szCs w:val="24"/>
          <w:lang w:val="es-CL"/>
        </w:rPr>
        <w:t>endif</w:t>
      </w:r>
      <w:proofErr w:type="spellEnd"/>
      <w:r w:rsidRPr="005F6C6A">
        <w:rPr>
          <w:sz w:val="24"/>
          <w:szCs w:val="24"/>
          <w:lang w:val="es-CL"/>
        </w:rPr>
        <w:t xml:space="preserve"> </w:t>
      </w:r>
      <w:proofErr w:type="gramStart"/>
      <w:r w:rsidRPr="005F6C6A">
        <w:rPr>
          <w:sz w:val="24"/>
          <w:szCs w:val="24"/>
          <w:lang w:val="es-CL"/>
        </w:rPr>
        <w:t>%}</w:t>
      </w:r>
      <w:r w:rsidRPr="007F5E04">
        <w:rPr>
          <w:sz w:val="24"/>
          <w:szCs w:val="24"/>
          <w:lang w:val="es-CL"/>
        </w:rPr>
        <w:t>{</w:t>
      </w:r>
      <w:proofErr w:type="gramEnd"/>
      <w:r w:rsidRPr="007F5E04">
        <w:rPr>
          <w:sz w:val="24"/>
          <w:szCs w:val="24"/>
          <w:lang w:val="es-CL"/>
        </w:rPr>
        <w:t xml:space="preserve">% </w:t>
      </w:r>
      <w:proofErr w:type="spellStart"/>
      <w:r w:rsidRPr="007F5E04">
        <w:rPr>
          <w:sz w:val="24"/>
          <w:szCs w:val="24"/>
          <w:lang w:val="es-CL"/>
        </w:rPr>
        <w:t>if</w:t>
      </w:r>
      <w:proofErr w:type="spellEnd"/>
      <w:r w:rsidRPr="007F5E04">
        <w:rPr>
          <w:sz w:val="24"/>
          <w:szCs w:val="24"/>
          <w:lang w:val="es-CL"/>
        </w:rPr>
        <w:t xml:space="preserve"> </w:t>
      </w:r>
      <w:proofErr w:type="spellStart"/>
      <w:r w:rsidRPr="007F5E04">
        <w:rPr>
          <w:sz w:val="24"/>
          <w:szCs w:val="24"/>
          <w:lang w:val="es-CL"/>
        </w:rPr>
        <w:t>imagen_medidor</w:t>
      </w:r>
      <w:proofErr w:type="spellEnd"/>
      <w:r w:rsidRPr="007F5E04">
        <w:rPr>
          <w:sz w:val="24"/>
          <w:szCs w:val="24"/>
          <w:lang w:val="es-CL"/>
        </w:rPr>
        <w:t xml:space="preserve"> %}</w:t>
      </w:r>
    </w:p>
    <w:p w14:paraId="21EE356E" w14:textId="5EBB1326" w:rsidR="005F6C6A" w:rsidRPr="00476916" w:rsidRDefault="00A87EE8" w:rsidP="00A87EE8">
      <w:pPr>
        <w:pStyle w:val="Prrafodelista"/>
        <w:numPr>
          <w:ilvl w:val="0"/>
          <w:numId w:val="17"/>
        </w:numPr>
        <w:rPr>
          <w:b/>
          <w:bCs/>
          <w:sz w:val="24"/>
          <w:szCs w:val="24"/>
          <w:lang w:val="es-CL"/>
        </w:rPr>
      </w:pPr>
      <w:proofErr w:type="gramStart"/>
      <w:r w:rsidRPr="00476916">
        <w:rPr>
          <w:b/>
          <w:bCs/>
          <w:sz w:val="24"/>
          <w:szCs w:val="24"/>
          <w:lang w:val="es-CL"/>
        </w:rPr>
        <w:lastRenderedPageBreak/>
        <w:t>Imagen medidor</w:t>
      </w:r>
      <w:proofErr w:type="gramEnd"/>
      <w:r w:rsidRPr="00476916">
        <w:rPr>
          <w:b/>
          <w:bCs/>
          <w:sz w:val="24"/>
          <w:szCs w:val="24"/>
          <w:lang w:val="es-CL"/>
        </w:rPr>
        <w:t xml:space="preserve"> de energía: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5F6C6A" w14:paraId="1D8D62EC" w14:textId="77777777" w:rsidTr="00FF2A3D">
        <w:trPr>
          <w:trHeight w:val="5953"/>
        </w:trPr>
        <w:tc>
          <w:tcPr>
            <w:tcW w:w="6803" w:type="dxa"/>
          </w:tcPr>
          <w:p w14:paraId="55B861D1" w14:textId="7E09ECCA" w:rsidR="005F6C6A" w:rsidRDefault="00A26108" w:rsidP="00FA476E">
            <w:pPr>
              <w:rPr>
                <w:sz w:val="24"/>
                <w:szCs w:val="24"/>
                <w:lang w:val="es-CL"/>
              </w:rPr>
            </w:pPr>
            <w:bookmarkStart w:id="1" w:name="_Hlk195992018"/>
            <w:proofErr w:type="gramStart"/>
            <w:r w:rsidRPr="00A26108">
              <w:rPr>
                <w:sz w:val="24"/>
                <w:szCs w:val="24"/>
                <w:lang w:val="es-CL"/>
              </w:rPr>
              <w:t xml:space="preserve">{{ </w:t>
            </w:r>
            <w:proofErr w:type="spellStart"/>
            <w:r w:rsidRPr="00A26108">
              <w:rPr>
                <w:sz w:val="24"/>
                <w:szCs w:val="24"/>
                <w:lang w:val="es-CL"/>
              </w:rPr>
              <w:t>imagen</w:t>
            </w:r>
            <w:proofErr w:type="gramEnd"/>
            <w:r w:rsidRPr="00A26108">
              <w:rPr>
                <w:sz w:val="24"/>
                <w:szCs w:val="24"/>
                <w:lang w:val="es-CL"/>
              </w:rPr>
              <w:t>_medidor</w:t>
            </w:r>
            <w:proofErr w:type="spellEnd"/>
            <w:r w:rsidRPr="00A26108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  <w:bookmarkEnd w:id="1"/>
    </w:tbl>
    <w:p w14:paraId="2EC93686" w14:textId="77777777" w:rsidR="002F1ACF" w:rsidRDefault="002F1ACF" w:rsidP="007F5E04">
      <w:pPr>
        <w:rPr>
          <w:sz w:val="24"/>
          <w:szCs w:val="24"/>
        </w:rPr>
      </w:pPr>
    </w:p>
    <w:p w14:paraId="67E66E4B" w14:textId="77777777" w:rsidR="002F1ACF" w:rsidRDefault="002F1ACF" w:rsidP="007F5E04">
      <w:pPr>
        <w:rPr>
          <w:sz w:val="24"/>
          <w:szCs w:val="24"/>
        </w:rPr>
      </w:pPr>
    </w:p>
    <w:p w14:paraId="4FD4E331" w14:textId="77777777" w:rsidR="002F1ACF" w:rsidRDefault="002F1ACF" w:rsidP="007F5E04">
      <w:pPr>
        <w:rPr>
          <w:sz w:val="24"/>
          <w:szCs w:val="24"/>
        </w:rPr>
      </w:pPr>
    </w:p>
    <w:p w14:paraId="28D75DBC" w14:textId="77777777" w:rsidR="002F1ACF" w:rsidRDefault="002F1ACF" w:rsidP="007F5E04">
      <w:pPr>
        <w:rPr>
          <w:sz w:val="24"/>
          <w:szCs w:val="24"/>
        </w:rPr>
      </w:pPr>
    </w:p>
    <w:p w14:paraId="7E6E3F22" w14:textId="77777777" w:rsidR="002F1ACF" w:rsidRDefault="002F1ACF" w:rsidP="007F5E04">
      <w:pPr>
        <w:rPr>
          <w:sz w:val="24"/>
          <w:szCs w:val="24"/>
        </w:rPr>
      </w:pPr>
    </w:p>
    <w:p w14:paraId="4823E1AE" w14:textId="77777777" w:rsidR="002F1ACF" w:rsidRDefault="002F1ACF" w:rsidP="007F5E04">
      <w:pPr>
        <w:rPr>
          <w:sz w:val="24"/>
          <w:szCs w:val="24"/>
        </w:rPr>
      </w:pPr>
    </w:p>
    <w:p w14:paraId="40F41786" w14:textId="77777777" w:rsidR="002F1ACF" w:rsidRDefault="002F1ACF" w:rsidP="007F5E04">
      <w:pPr>
        <w:rPr>
          <w:sz w:val="24"/>
          <w:szCs w:val="24"/>
        </w:rPr>
      </w:pPr>
    </w:p>
    <w:p w14:paraId="34F2BD2C" w14:textId="77777777" w:rsidR="002F1ACF" w:rsidRDefault="002F1ACF" w:rsidP="007F5E04">
      <w:pPr>
        <w:rPr>
          <w:sz w:val="24"/>
          <w:szCs w:val="24"/>
        </w:rPr>
      </w:pPr>
    </w:p>
    <w:p w14:paraId="1F94DD27" w14:textId="77777777" w:rsidR="002F1ACF" w:rsidRDefault="002F1ACF" w:rsidP="007F5E04">
      <w:pPr>
        <w:rPr>
          <w:sz w:val="24"/>
          <w:szCs w:val="24"/>
        </w:rPr>
      </w:pPr>
    </w:p>
    <w:p w14:paraId="4B8821D5" w14:textId="77777777" w:rsidR="002F1ACF" w:rsidRDefault="002F1ACF" w:rsidP="007F5E04">
      <w:pPr>
        <w:rPr>
          <w:sz w:val="24"/>
          <w:szCs w:val="24"/>
        </w:rPr>
      </w:pPr>
    </w:p>
    <w:p w14:paraId="4685AE36" w14:textId="77777777" w:rsidR="00FF2A3D" w:rsidRDefault="00FF2A3D" w:rsidP="007F5E04">
      <w:pPr>
        <w:rPr>
          <w:sz w:val="24"/>
          <w:szCs w:val="24"/>
        </w:rPr>
      </w:pPr>
    </w:p>
    <w:p w14:paraId="19AD7F54" w14:textId="6C4C4F28" w:rsidR="00A87EE8" w:rsidRPr="009E5612" w:rsidRDefault="00A87EE8" w:rsidP="007F5E04">
      <w:pPr>
        <w:rPr>
          <w:sz w:val="24"/>
          <w:szCs w:val="24"/>
        </w:rPr>
      </w:pPr>
      <w:r w:rsidRPr="009E5612">
        <w:rPr>
          <w:sz w:val="24"/>
          <w:szCs w:val="24"/>
        </w:rPr>
        <w:t xml:space="preserve">{% endif </w:t>
      </w:r>
      <w:proofErr w:type="gramStart"/>
      <w:r w:rsidRPr="009E5612">
        <w:rPr>
          <w:sz w:val="24"/>
          <w:szCs w:val="24"/>
        </w:rPr>
        <w:t>%}</w:t>
      </w:r>
      <w:r w:rsidRPr="00E622A2">
        <w:rPr>
          <w:sz w:val="24"/>
          <w:szCs w:val="24"/>
        </w:rPr>
        <w:t>{</w:t>
      </w:r>
      <w:proofErr w:type="gramEnd"/>
      <w:r w:rsidRPr="00E622A2">
        <w:rPr>
          <w:sz w:val="24"/>
          <w:szCs w:val="24"/>
        </w:rPr>
        <w:t xml:space="preserve">% if </w:t>
      </w:r>
      <w:proofErr w:type="spellStart"/>
      <w:r w:rsidRPr="00E622A2">
        <w:rPr>
          <w:sz w:val="24"/>
          <w:szCs w:val="24"/>
        </w:rPr>
        <w:t>imagen_sala_</w:t>
      </w:r>
      <w:proofErr w:type="gramStart"/>
      <w:r w:rsidRPr="00E622A2">
        <w:rPr>
          <w:sz w:val="24"/>
          <w:szCs w:val="24"/>
        </w:rPr>
        <w:t>control</w:t>
      </w:r>
      <w:proofErr w:type="spellEnd"/>
      <w:r w:rsidRPr="00E622A2">
        <w:rPr>
          <w:sz w:val="24"/>
          <w:szCs w:val="24"/>
        </w:rPr>
        <w:t xml:space="preserve"> %}</w:t>
      </w:r>
      <w:proofErr w:type="gramEnd"/>
    </w:p>
    <w:p w14:paraId="531A2B1D" w14:textId="0849DE33" w:rsidR="00A26108" w:rsidRPr="00476916" w:rsidRDefault="00A87EE8" w:rsidP="00A87EE8">
      <w:pPr>
        <w:pStyle w:val="Prrafodelista"/>
        <w:numPr>
          <w:ilvl w:val="0"/>
          <w:numId w:val="17"/>
        </w:numPr>
        <w:rPr>
          <w:b/>
          <w:bCs/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>Imagen sala de control: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A26108" w14:paraId="6C41DD34" w14:textId="77777777" w:rsidTr="00FF2A3D">
        <w:trPr>
          <w:trHeight w:val="5953"/>
        </w:trPr>
        <w:tc>
          <w:tcPr>
            <w:tcW w:w="6803" w:type="dxa"/>
          </w:tcPr>
          <w:p w14:paraId="07769BC1" w14:textId="092EAD4D" w:rsidR="00A26108" w:rsidRDefault="00A26108" w:rsidP="00FA476E">
            <w:pPr>
              <w:rPr>
                <w:sz w:val="24"/>
                <w:szCs w:val="24"/>
                <w:lang w:val="es-CL"/>
              </w:rPr>
            </w:pPr>
            <w:proofErr w:type="gramStart"/>
            <w:r w:rsidRPr="00A26108">
              <w:rPr>
                <w:sz w:val="24"/>
                <w:szCs w:val="24"/>
                <w:lang w:val="es-CL"/>
              </w:rPr>
              <w:t xml:space="preserve">{{ </w:t>
            </w:r>
            <w:proofErr w:type="spellStart"/>
            <w:r w:rsidRPr="00A26108">
              <w:rPr>
                <w:sz w:val="24"/>
                <w:szCs w:val="24"/>
                <w:lang w:val="es-CL"/>
              </w:rPr>
              <w:t>imagen</w:t>
            </w:r>
            <w:proofErr w:type="gramEnd"/>
            <w:r w:rsidRPr="00A26108">
              <w:rPr>
                <w:sz w:val="24"/>
                <w:szCs w:val="24"/>
                <w:lang w:val="es-CL"/>
              </w:rPr>
              <w:t>_sala_control</w:t>
            </w:r>
            <w:proofErr w:type="spellEnd"/>
            <w:r w:rsidRPr="00A26108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60787096" w14:textId="77777777" w:rsidR="002F1ACF" w:rsidRDefault="002F1ACF" w:rsidP="00B252DE">
      <w:pPr>
        <w:rPr>
          <w:sz w:val="24"/>
          <w:szCs w:val="24"/>
        </w:rPr>
      </w:pPr>
    </w:p>
    <w:p w14:paraId="6F229CFD" w14:textId="77777777" w:rsidR="002F1ACF" w:rsidRDefault="002F1ACF" w:rsidP="00B252DE">
      <w:pPr>
        <w:rPr>
          <w:sz w:val="24"/>
          <w:szCs w:val="24"/>
        </w:rPr>
      </w:pPr>
    </w:p>
    <w:p w14:paraId="3B0431FB" w14:textId="77777777" w:rsidR="002F1ACF" w:rsidRDefault="002F1ACF" w:rsidP="00B252DE">
      <w:pPr>
        <w:rPr>
          <w:sz w:val="24"/>
          <w:szCs w:val="24"/>
        </w:rPr>
      </w:pPr>
    </w:p>
    <w:p w14:paraId="75B5A0AC" w14:textId="77777777" w:rsidR="002F1ACF" w:rsidRDefault="002F1ACF" w:rsidP="00B252DE">
      <w:pPr>
        <w:rPr>
          <w:sz w:val="24"/>
          <w:szCs w:val="24"/>
        </w:rPr>
      </w:pPr>
    </w:p>
    <w:p w14:paraId="183CCF13" w14:textId="77777777" w:rsidR="002F1ACF" w:rsidRDefault="002F1ACF" w:rsidP="00B252DE">
      <w:pPr>
        <w:rPr>
          <w:sz w:val="24"/>
          <w:szCs w:val="24"/>
        </w:rPr>
      </w:pPr>
    </w:p>
    <w:p w14:paraId="1E7942A0" w14:textId="77777777" w:rsidR="002F1ACF" w:rsidRDefault="002F1ACF" w:rsidP="00B252DE">
      <w:pPr>
        <w:rPr>
          <w:sz w:val="24"/>
          <w:szCs w:val="24"/>
        </w:rPr>
      </w:pPr>
    </w:p>
    <w:p w14:paraId="1BF0BB27" w14:textId="77777777" w:rsidR="002F1ACF" w:rsidRDefault="002F1ACF" w:rsidP="00B252DE">
      <w:pPr>
        <w:rPr>
          <w:sz w:val="24"/>
          <w:szCs w:val="24"/>
        </w:rPr>
      </w:pPr>
    </w:p>
    <w:p w14:paraId="617BD344" w14:textId="77777777" w:rsidR="002F1ACF" w:rsidRDefault="002F1ACF" w:rsidP="00B252DE">
      <w:pPr>
        <w:rPr>
          <w:sz w:val="24"/>
          <w:szCs w:val="24"/>
        </w:rPr>
      </w:pPr>
    </w:p>
    <w:p w14:paraId="424658C9" w14:textId="77777777" w:rsidR="002F1ACF" w:rsidRDefault="002F1ACF" w:rsidP="00B252DE">
      <w:pPr>
        <w:rPr>
          <w:sz w:val="24"/>
          <w:szCs w:val="24"/>
        </w:rPr>
      </w:pPr>
    </w:p>
    <w:p w14:paraId="7B3A34AD" w14:textId="77777777" w:rsidR="002F1ACF" w:rsidRDefault="002F1ACF" w:rsidP="00B252DE">
      <w:pPr>
        <w:rPr>
          <w:sz w:val="24"/>
          <w:szCs w:val="24"/>
        </w:rPr>
      </w:pPr>
    </w:p>
    <w:p w14:paraId="715B749F" w14:textId="77777777" w:rsidR="00FF2A3D" w:rsidRDefault="00FF2A3D" w:rsidP="00B252DE">
      <w:pPr>
        <w:rPr>
          <w:sz w:val="24"/>
          <w:szCs w:val="24"/>
        </w:rPr>
      </w:pPr>
    </w:p>
    <w:p w14:paraId="38D4DFCB" w14:textId="1179310D" w:rsidR="007F5E04" w:rsidRPr="009E5612" w:rsidRDefault="00A87EE8" w:rsidP="00B252DE">
      <w:pPr>
        <w:rPr>
          <w:sz w:val="24"/>
          <w:szCs w:val="24"/>
        </w:rPr>
      </w:pPr>
      <w:r w:rsidRPr="009E5612">
        <w:rPr>
          <w:sz w:val="24"/>
          <w:szCs w:val="24"/>
        </w:rPr>
        <w:t xml:space="preserve">{% endif </w:t>
      </w:r>
      <w:proofErr w:type="gramStart"/>
      <w:r w:rsidRPr="009E5612">
        <w:rPr>
          <w:sz w:val="24"/>
          <w:szCs w:val="24"/>
        </w:rPr>
        <w:t>%}</w:t>
      </w:r>
      <w:r w:rsidRPr="00B252DE">
        <w:rPr>
          <w:sz w:val="24"/>
          <w:szCs w:val="24"/>
        </w:rPr>
        <w:t>{</w:t>
      </w:r>
      <w:proofErr w:type="gramEnd"/>
      <w:r w:rsidRPr="00B252DE">
        <w:rPr>
          <w:sz w:val="24"/>
          <w:szCs w:val="24"/>
        </w:rPr>
        <w:t xml:space="preserve">% if </w:t>
      </w:r>
      <w:proofErr w:type="spellStart"/>
      <w:r w:rsidRPr="00B252DE">
        <w:rPr>
          <w:sz w:val="24"/>
          <w:szCs w:val="24"/>
        </w:rPr>
        <w:t>imagen_linea_</w:t>
      </w:r>
      <w:proofErr w:type="gramStart"/>
      <w:r w:rsidRPr="00B252DE">
        <w:rPr>
          <w:sz w:val="24"/>
          <w:szCs w:val="24"/>
        </w:rPr>
        <w:t>mt</w:t>
      </w:r>
      <w:proofErr w:type="spellEnd"/>
      <w:r w:rsidRPr="00B252DE">
        <w:rPr>
          <w:sz w:val="24"/>
          <w:szCs w:val="24"/>
        </w:rPr>
        <w:t xml:space="preserve"> %}</w:t>
      </w:r>
      <w:proofErr w:type="gramEnd"/>
    </w:p>
    <w:p w14:paraId="0529978F" w14:textId="77777777" w:rsidR="00FC1A34" w:rsidRPr="00476916" w:rsidRDefault="00A87EE8" w:rsidP="00A87EE8">
      <w:pPr>
        <w:pStyle w:val="Prrafodelista"/>
        <w:numPr>
          <w:ilvl w:val="0"/>
          <w:numId w:val="17"/>
        </w:numPr>
        <w:rPr>
          <w:b/>
          <w:bCs/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>Imagen línea eléctrica MT: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FC1A34" w14:paraId="24B8A0E3" w14:textId="77777777" w:rsidTr="00FF2A3D">
        <w:trPr>
          <w:trHeight w:val="5953"/>
        </w:trPr>
        <w:tc>
          <w:tcPr>
            <w:tcW w:w="6803" w:type="dxa"/>
          </w:tcPr>
          <w:p w14:paraId="11AFEA35" w14:textId="605FD0E3" w:rsidR="00FC1A34" w:rsidRDefault="00FC1A34" w:rsidP="00FA476E">
            <w:pPr>
              <w:rPr>
                <w:sz w:val="24"/>
                <w:szCs w:val="24"/>
                <w:lang w:val="es-CL"/>
              </w:rPr>
            </w:pPr>
            <w:proofErr w:type="gramStart"/>
            <w:r w:rsidRPr="00FC1A34">
              <w:rPr>
                <w:sz w:val="24"/>
                <w:szCs w:val="24"/>
                <w:lang w:val="es-CL"/>
              </w:rPr>
              <w:t xml:space="preserve">{{ </w:t>
            </w:r>
            <w:proofErr w:type="spellStart"/>
            <w:r w:rsidRPr="00FC1A34">
              <w:rPr>
                <w:sz w:val="24"/>
                <w:szCs w:val="24"/>
                <w:lang w:val="es-CL"/>
              </w:rPr>
              <w:t>imagen</w:t>
            </w:r>
            <w:proofErr w:type="gramEnd"/>
            <w:r w:rsidRPr="00FC1A34">
              <w:rPr>
                <w:sz w:val="24"/>
                <w:szCs w:val="24"/>
                <w:lang w:val="es-CL"/>
              </w:rPr>
              <w:t>_linea_mt</w:t>
            </w:r>
            <w:proofErr w:type="spellEnd"/>
            <w:r w:rsidRPr="00FC1A34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0E731E6C" w14:textId="77777777" w:rsidR="002F1ACF" w:rsidRDefault="002F1ACF" w:rsidP="007F5E04">
      <w:pPr>
        <w:rPr>
          <w:sz w:val="24"/>
          <w:szCs w:val="24"/>
          <w:lang w:val="es-CL"/>
        </w:rPr>
      </w:pPr>
    </w:p>
    <w:p w14:paraId="7894DEF0" w14:textId="77777777" w:rsidR="002F1ACF" w:rsidRDefault="002F1ACF" w:rsidP="007F5E04">
      <w:pPr>
        <w:rPr>
          <w:sz w:val="24"/>
          <w:szCs w:val="24"/>
          <w:lang w:val="es-CL"/>
        </w:rPr>
      </w:pPr>
    </w:p>
    <w:p w14:paraId="75A2EABB" w14:textId="77777777" w:rsidR="002F1ACF" w:rsidRDefault="002F1ACF" w:rsidP="007F5E04">
      <w:pPr>
        <w:rPr>
          <w:sz w:val="24"/>
          <w:szCs w:val="24"/>
          <w:lang w:val="es-CL"/>
        </w:rPr>
      </w:pPr>
    </w:p>
    <w:p w14:paraId="46A650B4" w14:textId="77777777" w:rsidR="002F1ACF" w:rsidRDefault="002F1ACF" w:rsidP="007F5E04">
      <w:pPr>
        <w:rPr>
          <w:sz w:val="24"/>
          <w:szCs w:val="24"/>
          <w:lang w:val="es-CL"/>
        </w:rPr>
      </w:pPr>
    </w:p>
    <w:p w14:paraId="50E09E7F" w14:textId="77777777" w:rsidR="002F1ACF" w:rsidRDefault="002F1ACF" w:rsidP="007F5E04">
      <w:pPr>
        <w:rPr>
          <w:sz w:val="24"/>
          <w:szCs w:val="24"/>
          <w:lang w:val="es-CL"/>
        </w:rPr>
      </w:pPr>
    </w:p>
    <w:p w14:paraId="698803F9" w14:textId="77777777" w:rsidR="002F1ACF" w:rsidRDefault="002F1ACF" w:rsidP="007F5E04">
      <w:pPr>
        <w:rPr>
          <w:sz w:val="24"/>
          <w:szCs w:val="24"/>
          <w:lang w:val="es-CL"/>
        </w:rPr>
      </w:pPr>
    </w:p>
    <w:p w14:paraId="721E8BD0" w14:textId="77777777" w:rsidR="002F1ACF" w:rsidRDefault="002F1ACF" w:rsidP="007F5E04">
      <w:pPr>
        <w:rPr>
          <w:sz w:val="24"/>
          <w:szCs w:val="24"/>
          <w:lang w:val="es-CL"/>
        </w:rPr>
      </w:pPr>
    </w:p>
    <w:p w14:paraId="61FE8C4C" w14:textId="77777777" w:rsidR="002F1ACF" w:rsidRDefault="002F1ACF" w:rsidP="007F5E04">
      <w:pPr>
        <w:rPr>
          <w:sz w:val="24"/>
          <w:szCs w:val="24"/>
          <w:lang w:val="es-CL"/>
        </w:rPr>
      </w:pPr>
    </w:p>
    <w:p w14:paraId="5F7CB393" w14:textId="77777777" w:rsidR="002F1ACF" w:rsidRDefault="002F1ACF" w:rsidP="007F5E04">
      <w:pPr>
        <w:rPr>
          <w:sz w:val="24"/>
          <w:szCs w:val="24"/>
          <w:lang w:val="es-CL"/>
        </w:rPr>
      </w:pPr>
    </w:p>
    <w:p w14:paraId="3DE07A09" w14:textId="77777777" w:rsidR="002F1ACF" w:rsidRDefault="002F1ACF" w:rsidP="007F5E04">
      <w:pPr>
        <w:rPr>
          <w:sz w:val="24"/>
          <w:szCs w:val="24"/>
          <w:lang w:val="es-CL"/>
        </w:rPr>
      </w:pPr>
    </w:p>
    <w:p w14:paraId="5FEF56E9" w14:textId="77777777" w:rsidR="002F1ACF" w:rsidRDefault="002F1ACF" w:rsidP="007F5E04">
      <w:pPr>
        <w:rPr>
          <w:sz w:val="24"/>
          <w:szCs w:val="24"/>
          <w:lang w:val="es-CL"/>
        </w:rPr>
      </w:pPr>
    </w:p>
    <w:p w14:paraId="79A91D2F" w14:textId="143CEBF8" w:rsidR="00A87EE8" w:rsidRPr="007F5E04" w:rsidRDefault="00A87EE8" w:rsidP="007F5E04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t xml:space="preserve">{% </w:t>
      </w:r>
      <w:proofErr w:type="spellStart"/>
      <w:r w:rsidRPr="00A87EE8">
        <w:rPr>
          <w:sz w:val="24"/>
          <w:szCs w:val="24"/>
          <w:lang w:val="es-CL"/>
        </w:rPr>
        <w:t>endif</w:t>
      </w:r>
      <w:proofErr w:type="spellEnd"/>
      <w:r w:rsidRPr="00A87EE8">
        <w:rPr>
          <w:sz w:val="24"/>
          <w:szCs w:val="24"/>
          <w:lang w:val="es-CL"/>
        </w:rPr>
        <w:t xml:space="preserve"> </w:t>
      </w:r>
      <w:proofErr w:type="gramStart"/>
      <w:r w:rsidRPr="00A87EE8">
        <w:rPr>
          <w:sz w:val="24"/>
          <w:szCs w:val="24"/>
          <w:lang w:val="es-CL"/>
        </w:rPr>
        <w:t>%}</w:t>
      </w:r>
      <w:r w:rsidRPr="007F5E04">
        <w:rPr>
          <w:sz w:val="24"/>
          <w:szCs w:val="24"/>
          <w:lang w:val="es-CL"/>
        </w:rPr>
        <w:t>{</w:t>
      </w:r>
      <w:proofErr w:type="gramEnd"/>
      <w:r w:rsidRPr="007F5E04">
        <w:rPr>
          <w:sz w:val="24"/>
          <w:szCs w:val="24"/>
          <w:lang w:val="es-CL"/>
        </w:rPr>
        <w:t xml:space="preserve">% </w:t>
      </w:r>
      <w:proofErr w:type="spellStart"/>
      <w:r w:rsidRPr="007F5E04">
        <w:rPr>
          <w:sz w:val="24"/>
          <w:szCs w:val="24"/>
          <w:lang w:val="es-CL"/>
        </w:rPr>
        <w:t>if</w:t>
      </w:r>
      <w:proofErr w:type="spellEnd"/>
      <w:r w:rsidRPr="007F5E04">
        <w:rPr>
          <w:sz w:val="24"/>
          <w:szCs w:val="24"/>
          <w:lang w:val="es-CL"/>
        </w:rPr>
        <w:t xml:space="preserve"> </w:t>
      </w:r>
      <w:proofErr w:type="spellStart"/>
      <w:r w:rsidRPr="007F5E04">
        <w:rPr>
          <w:sz w:val="24"/>
          <w:szCs w:val="24"/>
          <w:lang w:val="es-CL"/>
        </w:rPr>
        <w:t>imagen_ct</w:t>
      </w:r>
      <w:proofErr w:type="spellEnd"/>
      <w:r w:rsidRPr="007F5E04">
        <w:rPr>
          <w:sz w:val="24"/>
          <w:szCs w:val="24"/>
          <w:lang w:val="es-CL"/>
        </w:rPr>
        <w:t xml:space="preserve"> %}</w:t>
      </w:r>
    </w:p>
    <w:p w14:paraId="3C531907" w14:textId="1BACC72F" w:rsidR="00FC1A34" w:rsidRPr="00476916" w:rsidRDefault="00A87EE8" w:rsidP="00FC1A34">
      <w:pPr>
        <w:pStyle w:val="Prrafodelista"/>
        <w:numPr>
          <w:ilvl w:val="0"/>
          <w:numId w:val="17"/>
        </w:numPr>
        <w:rPr>
          <w:b/>
          <w:bCs/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>Imagen de</w:t>
      </w:r>
      <w:r w:rsidR="00476916">
        <w:rPr>
          <w:b/>
          <w:bCs/>
          <w:sz w:val="24"/>
          <w:szCs w:val="24"/>
          <w:lang w:val="es-CL"/>
        </w:rPr>
        <w:t xml:space="preserve"> centro de transformación</w:t>
      </w:r>
      <w:r w:rsidRPr="00476916">
        <w:rPr>
          <w:b/>
          <w:bCs/>
          <w:sz w:val="24"/>
          <w:szCs w:val="24"/>
          <w:lang w:val="es-CL"/>
        </w:rPr>
        <w:t>: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FC1A34" w14:paraId="1FBD9C93" w14:textId="77777777" w:rsidTr="00FF2A3D">
        <w:trPr>
          <w:trHeight w:val="5953"/>
        </w:trPr>
        <w:tc>
          <w:tcPr>
            <w:tcW w:w="6803" w:type="dxa"/>
          </w:tcPr>
          <w:p w14:paraId="78A652A6" w14:textId="7A8165A7" w:rsidR="00FC1A34" w:rsidRDefault="00FC1A34" w:rsidP="00FA476E">
            <w:pPr>
              <w:rPr>
                <w:sz w:val="24"/>
                <w:szCs w:val="24"/>
                <w:lang w:val="es-CL"/>
              </w:rPr>
            </w:pPr>
            <w:bookmarkStart w:id="2" w:name="_Hlk195992775"/>
            <w:proofErr w:type="gramStart"/>
            <w:r w:rsidRPr="00FC1A34">
              <w:rPr>
                <w:sz w:val="24"/>
                <w:szCs w:val="24"/>
                <w:lang w:val="es-CL"/>
              </w:rPr>
              <w:t xml:space="preserve">{{ </w:t>
            </w:r>
            <w:proofErr w:type="spellStart"/>
            <w:r w:rsidRPr="00FC1A34">
              <w:rPr>
                <w:sz w:val="24"/>
                <w:szCs w:val="24"/>
                <w:lang w:val="es-CL"/>
              </w:rPr>
              <w:t>imagen</w:t>
            </w:r>
            <w:proofErr w:type="gramEnd"/>
            <w:r w:rsidRPr="00FC1A34">
              <w:rPr>
                <w:sz w:val="24"/>
                <w:szCs w:val="24"/>
                <w:lang w:val="es-CL"/>
              </w:rPr>
              <w:t>_ct</w:t>
            </w:r>
            <w:proofErr w:type="spellEnd"/>
            <w:r w:rsidRPr="00FC1A34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  <w:bookmarkEnd w:id="2"/>
    </w:tbl>
    <w:p w14:paraId="2B0395A2" w14:textId="77777777" w:rsidR="002F1ACF" w:rsidRDefault="002F1ACF" w:rsidP="007F5E04">
      <w:pPr>
        <w:rPr>
          <w:sz w:val="24"/>
          <w:szCs w:val="24"/>
          <w:lang w:val="es-CL"/>
        </w:rPr>
      </w:pPr>
    </w:p>
    <w:p w14:paraId="0EAB26B2" w14:textId="77777777" w:rsidR="002F1ACF" w:rsidRDefault="002F1ACF" w:rsidP="007F5E04">
      <w:pPr>
        <w:rPr>
          <w:sz w:val="24"/>
          <w:szCs w:val="24"/>
          <w:lang w:val="es-CL"/>
        </w:rPr>
      </w:pPr>
    </w:p>
    <w:p w14:paraId="085CE048" w14:textId="77777777" w:rsidR="002F1ACF" w:rsidRDefault="002F1ACF" w:rsidP="007F5E04">
      <w:pPr>
        <w:rPr>
          <w:sz w:val="24"/>
          <w:szCs w:val="24"/>
          <w:lang w:val="es-CL"/>
        </w:rPr>
      </w:pPr>
    </w:p>
    <w:p w14:paraId="32BAF3B0" w14:textId="77777777" w:rsidR="002F1ACF" w:rsidRDefault="002F1ACF" w:rsidP="007F5E04">
      <w:pPr>
        <w:rPr>
          <w:sz w:val="24"/>
          <w:szCs w:val="24"/>
          <w:lang w:val="es-CL"/>
        </w:rPr>
      </w:pPr>
    </w:p>
    <w:p w14:paraId="6F2A8554" w14:textId="77777777" w:rsidR="002F1ACF" w:rsidRDefault="002F1ACF" w:rsidP="007F5E04">
      <w:pPr>
        <w:rPr>
          <w:sz w:val="24"/>
          <w:szCs w:val="24"/>
          <w:lang w:val="es-CL"/>
        </w:rPr>
      </w:pPr>
    </w:p>
    <w:p w14:paraId="25966340" w14:textId="77777777" w:rsidR="002F1ACF" w:rsidRDefault="002F1ACF" w:rsidP="007F5E04">
      <w:pPr>
        <w:rPr>
          <w:sz w:val="24"/>
          <w:szCs w:val="24"/>
          <w:lang w:val="es-CL"/>
        </w:rPr>
      </w:pPr>
    </w:p>
    <w:p w14:paraId="2B454D44" w14:textId="77777777" w:rsidR="002F1ACF" w:rsidRDefault="002F1ACF" w:rsidP="007F5E04">
      <w:pPr>
        <w:rPr>
          <w:sz w:val="24"/>
          <w:szCs w:val="24"/>
          <w:lang w:val="es-CL"/>
        </w:rPr>
      </w:pPr>
    </w:p>
    <w:p w14:paraId="71EBB7F0" w14:textId="77777777" w:rsidR="002F1ACF" w:rsidRDefault="002F1ACF" w:rsidP="007F5E04">
      <w:pPr>
        <w:rPr>
          <w:sz w:val="24"/>
          <w:szCs w:val="24"/>
          <w:lang w:val="es-CL"/>
        </w:rPr>
      </w:pPr>
    </w:p>
    <w:p w14:paraId="3D480B7E" w14:textId="77777777" w:rsidR="002F1ACF" w:rsidRDefault="002F1ACF" w:rsidP="007F5E04">
      <w:pPr>
        <w:rPr>
          <w:sz w:val="24"/>
          <w:szCs w:val="24"/>
          <w:lang w:val="es-CL"/>
        </w:rPr>
      </w:pPr>
    </w:p>
    <w:p w14:paraId="2E1CEAB5" w14:textId="77777777" w:rsidR="002F1ACF" w:rsidRDefault="002F1ACF" w:rsidP="007F5E04">
      <w:pPr>
        <w:rPr>
          <w:sz w:val="24"/>
          <w:szCs w:val="24"/>
          <w:lang w:val="es-CL"/>
        </w:rPr>
      </w:pPr>
    </w:p>
    <w:p w14:paraId="0B0388AC" w14:textId="77777777" w:rsidR="002F1ACF" w:rsidRDefault="002F1ACF" w:rsidP="007F5E04">
      <w:pPr>
        <w:rPr>
          <w:sz w:val="24"/>
          <w:szCs w:val="24"/>
          <w:lang w:val="es-CL"/>
        </w:rPr>
      </w:pPr>
    </w:p>
    <w:p w14:paraId="7D7050CB" w14:textId="57E98E30" w:rsidR="00A87EE8" w:rsidRPr="007F5E04" w:rsidRDefault="00A87EE8" w:rsidP="007F5E04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t xml:space="preserve">{% </w:t>
      </w:r>
      <w:proofErr w:type="spellStart"/>
      <w:r w:rsidRPr="00A87EE8">
        <w:rPr>
          <w:sz w:val="24"/>
          <w:szCs w:val="24"/>
          <w:lang w:val="es-CL"/>
        </w:rPr>
        <w:t>endif</w:t>
      </w:r>
      <w:proofErr w:type="spellEnd"/>
      <w:r w:rsidRPr="00A87EE8">
        <w:rPr>
          <w:sz w:val="24"/>
          <w:szCs w:val="24"/>
          <w:lang w:val="es-CL"/>
        </w:rPr>
        <w:t xml:space="preserve"> </w:t>
      </w:r>
      <w:proofErr w:type="gramStart"/>
      <w:r w:rsidRPr="00A87EE8">
        <w:rPr>
          <w:sz w:val="24"/>
          <w:szCs w:val="24"/>
          <w:lang w:val="es-CL"/>
        </w:rPr>
        <w:t>%}</w:t>
      </w:r>
      <w:r w:rsidRPr="007F5E04">
        <w:rPr>
          <w:lang w:val="es-CL"/>
        </w:rPr>
        <w:t>{</w:t>
      </w:r>
      <w:proofErr w:type="gramEnd"/>
      <w:r w:rsidRPr="007F5E04">
        <w:rPr>
          <w:lang w:val="es-CL"/>
        </w:rPr>
        <w:t xml:space="preserve">% </w:t>
      </w:r>
      <w:proofErr w:type="spellStart"/>
      <w:r w:rsidRPr="007F5E04">
        <w:rPr>
          <w:lang w:val="es-CL"/>
        </w:rPr>
        <w:t>if</w:t>
      </w:r>
      <w:proofErr w:type="spellEnd"/>
      <w:r w:rsidRPr="007F5E04">
        <w:rPr>
          <w:lang w:val="es-CL"/>
        </w:rPr>
        <w:t xml:space="preserve"> </w:t>
      </w:r>
      <w:proofErr w:type="spellStart"/>
      <w:r w:rsidRPr="007F5E04">
        <w:rPr>
          <w:lang w:val="es-CL"/>
        </w:rPr>
        <w:t>imagen_inversores</w:t>
      </w:r>
      <w:proofErr w:type="spellEnd"/>
      <w:r w:rsidRPr="007F5E04">
        <w:rPr>
          <w:lang w:val="es-CL"/>
        </w:rPr>
        <w:t xml:space="preserve"> %}</w:t>
      </w:r>
    </w:p>
    <w:p w14:paraId="4F1DF417" w14:textId="3C013DD0" w:rsidR="00FC1A34" w:rsidRPr="00476916" w:rsidRDefault="00A87EE8" w:rsidP="00A87EE8">
      <w:pPr>
        <w:pStyle w:val="Prrafodelista"/>
        <w:numPr>
          <w:ilvl w:val="0"/>
          <w:numId w:val="17"/>
        </w:numPr>
        <w:rPr>
          <w:b/>
          <w:bCs/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>Imagen de inversores: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FC1A34" w14:paraId="1F6CAF8D" w14:textId="77777777" w:rsidTr="00FF2A3D">
        <w:trPr>
          <w:trHeight w:val="5953"/>
        </w:trPr>
        <w:tc>
          <w:tcPr>
            <w:tcW w:w="6803" w:type="dxa"/>
          </w:tcPr>
          <w:p w14:paraId="1DA6B4A4" w14:textId="253B70C9" w:rsidR="00FC1A34" w:rsidRDefault="00FC1A34" w:rsidP="00FA476E">
            <w:pPr>
              <w:rPr>
                <w:sz w:val="24"/>
                <w:szCs w:val="24"/>
                <w:lang w:val="es-CL"/>
              </w:rPr>
            </w:pPr>
            <w:proofErr w:type="gramStart"/>
            <w:r w:rsidRPr="00FC1A34">
              <w:rPr>
                <w:sz w:val="24"/>
                <w:szCs w:val="24"/>
                <w:lang w:val="es-CL"/>
              </w:rPr>
              <w:t xml:space="preserve">{{ </w:t>
            </w:r>
            <w:proofErr w:type="spellStart"/>
            <w:r w:rsidRPr="00FC1A34">
              <w:rPr>
                <w:sz w:val="24"/>
                <w:szCs w:val="24"/>
                <w:lang w:val="es-CL"/>
              </w:rPr>
              <w:t>imagen</w:t>
            </w:r>
            <w:proofErr w:type="gramEnd"/>
            <w:r w:rsidRPr="00FC1A34">
              <w:rPr>
                <w:sz w:val="24"/>
                <w:szCs w:val="24"/>
                <w:lang w:val="es-CL"/>
              </w:rPr>
              <w:t>_inversores</w:t>
            </w:r>
            <w:proofErr w:type="spellEnd"/>
            <w:r w:rsidRPr="00FC1A34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5379ECCD" w14:textId="77777777" w:rsidR="002F1ACF" w:rsidRDefault="002F1ACF" w:rsidP="00A87EE8">
      <w:pPr>
        <w:rPr>
          <w:sz w:val="24"/>
          <w:szCs w:val="24"/>
          <w:lang w:val="es-CL"/>
        </w:rPr>
      </w:pPr>
    </w:p>
    <w:p w14:paraId="1771B7FE" w14:textId="77777777" w:rsidR="002F1ACF" w:rsidRDefault="002F1ACF" w:rsidP="00A87EE8">
      <w:pPr>
        <w:rPr>
          <w:sz w:val="24"/>
          <w:szCs w:val="24"/>
          <w:lang w:val="es-CL"/>
        </w:rPr>
      </w:pPr>
    </w:p>
    <w:p w14:paraId="69E7A951" w14:textId="77777777" w:rsidR="002F1ACF" w:rsidRDefault="002F1ACF" w:rsidP="00A87EE8">
      <w:pPr>
        <w:rPr>
          <w:sz w:val="24"/>
          <w:szCs w:val="24"/>
          <w:lang w:val="es-CL"/>
        </w:rPr>
      </w:pPr>
    </w:p>
    <w:p w14:paraId="7363AE28" w14:textId="77777777" w:rsidR="002F1ACF" w:rsidRDefault="002F1ACF" w:rsidP="00A87EE8">
      <w:pPr>
        <w:rPr>
          <w:sz w:val="24"/>
          <w:szCs w:val="24"/>
          <w:lang w:val="es-CL"/>
        </w:rPr>
      </w:pPr>
    </w:p>
    <w:p w14:paraId="44BF2A94" w14:textId="77777777" w:rsidR="002F1ACF" w:rsidRDefault="002F1ACF" w:rsidP="00A87EE8">
      <w:pPr>
        <w:rPr>
          <w:sz w:val="24"/>
          <w:szCs w:val="24"/>
          <w:lang w:val="es-CL"/>
        </w:rPr>
      </w:pPr>
    </w:p>
    <w:p w14:paraId="1D7FDFC8" w14:textId="77777777" w:rsidR="002F1ACF" w:rsidRDefault="002F1ACF" w:rsidP="00A87EE8">
      <w:pPr>
        <w:rPr>
          <w:sz w:val="24"/>
          <w:szCs w:val="24"/>
          <w:lang w:val="es-CL"/>
        </w:rPr>
      </w:pPr>
    </w:p>
    <w:p w14:paraId="452E4E77" w14:textId="77777777" w:rsidR="002F1ACF" w:rsidRDefault="002F1ACF" w:rsidP="00A87EE8">
      <w:pPr>
        <w:rPr>
          <w:sz w:val="24"/>
          <w:szCs w:val="24"/>
          <w:lang w:val="es-CL"/>
        </w:rPr>
      </w:pPr>
    </w:p>
    <w:p w14:paraId="37F20043" w14:textId="77777777" w:rsidR="002F1ACF" w:rsidRDefault="002F1ACF" w:rsidP="00A87EE8">
      <w:pPr>
        <w:rPr>
          <w:sz w:val="24"/>
          <w:szCs w:val="24"/>
          <w:lang w:val="es-CL"/>
        </w:rPr>
      </w:pPr>
    </w:p>
    <w:p w14:paraId="6CDD25CC" w14:textId="77777777" w:rsidR="002F1ACF" w:rsidRDefault="002F1ACF" w:rsidP="00A87EE8">
      <w:pPr>
        <w:rPr>
          <w:sz w:val="24"/>
          <w:szCs w:val="24"/>
          <w:lang w:val="es-CL"/>
        </w:rPr>
      </w:pPr>
    </w:p>
    <w:p w14:paraId="492D3596" w14:textId="77777777" w:rsidR="002F1ACF" w:rsidRDefault="002F1ACF" w:rsidP="00A87EE8">
      <w:pPr>
        <w:rPr>
          <w:sz w:val="24"/>
          <w:szCs w:val="24"/>
          <w:lang w:val="es-CL"/>
        </w:rPr>
      </w:pPr>
    </w:p>
    <w:p w14:paraId="169EDD30" w14:textId="77777777" w:rsidR="002F1ACF" w:rsidRDefault="002F1ACF" w:rsidP="00A87EE8">
      <w:pPr>
        <w:rPr>
          <w:sz w:val="24"/>
          <w:szCs w:val="24"/>
          <w:lang w:val="es-CL"/>
        </w:rPr>
      </w:pPr>
    </w:p>
    <w:p w14:paraId="4F4CDF5C" w14:textId="237FBF6E" w:rsidR="00FC1A34" w:rsidRDefault="00A87EE8" w:rsidP="00A87EE8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t xml:space="preserve">{% </w:t>
      </w:r>
      <w:proofErr w:type="spellStart"/>
      <w:r w:rsidRPr="00A87EE8">
        <w:rPr>
          <w:sz w:val="24"/>
          <w:szCs w:val="24"/>
          <w:lang w:val="es-CL"/>
        </w:rPr>
        <w:t>endif</w:t>
      </w:r>
      <w:proofErr w:type="spellEnd"/>
      <w:r w:rsidRPr="00A87EE8">
        <w:rPr>
          <w:sz w:val="24"/>
          <w:szCs w:val="24"/>
          <w:lang w:val="es-CL"/>
        </w:rPr>
        <w:t xml:space="preserve"> </w:t>
      </w:r>
      <w:proofErr w:type="gramStart"/>
      <w:r w:rsidRPr="00A87EE8">
        <w:rPr>
          <w:sz w:val="24"/>
          <w:szCs w:val="24"/>
          <w:lang w:val="es-CL"/>
        </w:rPr>
        <w:t>%}</w:t>
      </w:r>
      <w:r w:rsidRPr="007F5E04">
        <w:rPr>
          <w:sz w:val="24"/>
          <w:szCs w:val="24"/>
          <w:lang w:val="es-CL"/>
        </w:rPr>
        <w:t>{</w:t>
      </w:r>
      <w:proofErr w:type="gramEnd"/>
      <w:r w:rsidRPr="007F5E04">
        <w:rPr>
          <w:sz w:val="24"/>
          <w:szCs w:val="24"/>
          <w:lang w:val="es-CL"/>
        </w:rPr>
        <w:t xml:space="preserve">% </w:t>
      </w:r>
      <w:proofErr w:type="spellStart"/>
      <w:r w:rsidRPr="007F5E04">
        <w:rPr>
          <w:sz w:val="24"/>
          <w:szCs w:val="24"/>
          <w:lang w:val="es-CL"/>
        </w:rPr>
        <w:t>if</w:t>
      </w:r>
      <w:proofErr w:type="spellEnd"/>
      <w:r w:rsidRPr="007F5E04">
        <w:rPr>
          <w:sz w:val="24"/>
          <w:szCs w:val="24"/>
          <w:lang w:val="es-CL"/>
        </w:rPr>
        <w:t xml:space="preserve"> </w:t>
      </w:r>
      <w:proofErr w:type="spellStart"/>
      <w:r w:rsidRPr="007F5E04">
        <w:rPr>
          <w:sz w:val="24"/>
          <w:szCs w:val="24"/>
          <w:lang w:val="es-CL"/>
        </w:rPr>
        <w:t>imagen_modulos</w:t>
      </w:r>
      <w:proofErr w:type="spellEnd"/>
      <w:r w:rsidRPr="007F5E04">
        <w:rPr>
          <w:sz w:val="24"/>
          <w:szCs w:val="24"/>
          <w:lang w:val="es-CL"/>
        </w:rPr>
        <w:t xml:space="preserve"> %}</w:t>
      </w:r>
    </w:p>
    <w:p w14:paraId="783B8ED4" w14:textId="77777777" w:rsidR="00FC1A34" w:rsidRPr="00476916" w:rsidRDefault="00A87EE8" w:rsidP="00A87EE8">
      <w:pPr>
        <w:pStyle w:val="Prrafodelista"/>
        <w:numPr>
          <w:ilvl w:val="0"/>
          <w:numId w:val="17"/>
        </w:numPr>
        <w:rPr>
          <w:b/>
          <w:bCs/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 xml:space="preserve">Imagen de módulos: 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FC1A34" w14:paraId="27D56D08" w14:textId="77777777" w:rsidTr="00FF2A3D">
        <w:trPr>
          <w:trHeight w:val="5953"/>
        </w:trPr>
        <w:tc>
          <w:tcPr>
            <w:tcW w:w="6803" w:type="dxa"/>
          </w:tcPr>
          <w:p w14:paraId="6AC878F6" w14:textId="3BDF17B8" w:rsidR="00FC1A34" w:rsidRDefault="00FC1A34" w:rsidP="00FA476E">
            <w:pPr>
              <w:rPr>
                <w:sz w:val="24"/>
                <w:szCs w:val="24"/>
                <w:lang w:val="es-CL"/>
              </w:rPr>
            </w:pPr>
            <w:proofErr w:type="gramStart"/>
            <w:r w:rsidRPr="00FC1A34">
              <w:rPr>
                <w:sz w:val="24"/>
                <w:szCs w:val="24"/>
                <w:lang w:val="es-CL"/>
              </w:rPr>
              <w:t xml:space="preserve">{{ </w:t>
            </w:r>
            <w:proofErr w:type="spellStart"/>
            <w:r w:rsidRPr="00FC1A34">
              <w:rPr>
                <w:sz w:val="24"/>
                <w:szCs w:val="24"/>
                <w:lang w:val="es-CL"/>
              </w:rPr>
              <w:t>imagen</w:t>
            </w:r>
            <w:proofErr w:type="gramEnd"/>
            <w:r w:rsidRPr="00FC1A34">
              <w:rPr>
                <w:sz w:val="24"/>
                <w:szCs w:val="24"/>
                <w:lang w:val="es-CL"/>
              </w:rPr>
              <w:t>_modulos</w:t>
            </w:r>
            <w:proofErr w:type="spellEnd"/>
            <w:r w:rsidRPr="00FC1A34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7D9D22C2" w14:textId="77777777" w:rsidR="002F1ACF" w:rsidRDefault="002F1ACF" w:rsidP="00FC1A34">
      <w:pPr>
        <w:rPr>
          <w:sz w:val="24"/>
          <w:szCs w:val="24"/>
          <w:lang w:val="es-CL"/>
        </w:rPr>
      </w:pPr>
    </w:p>
    <w:p w14:paraId="3A586C94" w14:textId="77777777" w:rsidR="002F1ACF" w:rsidRDefault="002F1ACF" w:rsidP="00FC1A34">
      <w:pPr>
        <w:rPr>
          <w:sz w:val="24"/>
          <w:szCs w:val="24"/>
          <w:lang w:val="es-CL"/>
        </w:rPr>
      </w:pPr>
    </w:p>
    <w:p w14:paraId="55C57AD5" w14:textId="77777777" w:rsidR="002F1ACF" w:rsidRDefault="002F1ACF" w:rsidP="00FC1A34">
      <w:pPr>
        <w:rPr>
          <w:sz w:val="24"/>
          <w:szCs w:val="24"/>
          <w:lang w:val="es-CL"/>
        </w:rPr>
      </w:pPr>
    </w:p>
    <w:p w14:paraId="49FD4246" w14:textId="77777777" w:rsidR="002F1ACF" w:rsidRDefault="002F1ACF" w:rsidP="00FC1A34">
      <w:pPr>
        <w:rPr>
          <w:sz w:val="24"/>
          <w:szCs w:val="24"/>
          <w:lang w:val="es-CL"/>
        </w:rPr>
      </w:pPr>
    </w:p>
    <w:p w14:paraId="379326CF" w14:textId="77777777" w:rsidR="002F1ACF" w:rsidRDefault="002F1ACF" w:rsidP="00FC1A34">
      <w:pPr>
        <w:rPr>
          <w:sz w:val="24"/>
          <w:szCs w:val="24"/>
          <w:lang w:val="es-CL"/>
        </w:rPr>
      </w:pPr>
    </w:p>
    <w:p w14:paraId="1DA65F2F" w14:textId="77777777" w:rsidR="002F1ACF" w:rsidRDefault="002F1ACF" w:rsidP="00FC1A34">
      <w:pPr>
        <w:rPr>
          <w:sz w:val="24"/>
          <w:szCs w:val="24"/>
          <w:lang w:val="es-CL"/>
        </w:rPr>
      </w:pPr>
    </w:p>
    <w:p w14:paraId="60955E3B" w14:textId="77777777" w:rsidR="002F1ACF" w:rsidRDefault="002F1ACF" w:rsidP="00FC1A34">
      <w:pPr>
        <w:rPr>
          <w:sz w:val="24"/>
          <w:szCs w:val="24"/>
          <w:lang w:val="es-CL"/>
        </w:rPr>
      </w:pPr>
    </w:p>
    <w:p w14:paraId="6C29F937" w14:textId="77777777" w:rsidR="002F1ACF" w:rsidRDefault="002F1ACF" w:rsidP="00FC1A34">
      <w:pPr>
        <w:rPr>
          <w:sz w:val="24"/>
          <w:szCs w:val="24"/>
          <w:lang w:val="es-CL"/>
        </w:rPr>
      </w:pPr>
    </w:p>
    <w:p w14:paraId="463C8CB0" w14:textId="77777777" w:rsidR="002F1ACF" w:rsidRDefault="002F1ACF" w:rsidP="00FC1A34">
      <w:pPr>
        <w:rPr>
          <w:sz w:val="24"/>
          <w:szCs w:val="24"/>
          <w:lang w:val="es-CL"/>
        </w:rPr>
      </w:pPr>
    </w:p>
    <w:p w14:paraId="186FDD56" w14:textId="77777777" w:rsidR="002F1ACF" w:rsidRDefault="002F1ACF" w:rsidP="00FC1A34">
      <w:pPr>
        <w:rPr>
          <w:sz w:val="24"/>
          <w:szCs w:val="24"/>
          <w:lang w:val="es-CL"/>
        </w:rPr>
      </w:pPr>
    </w:p>
    <w:p w14:paraId="6C729C73" w14:textId="77777777" w:rsidR="002F1ACF" w:rsidRDefault="002F1ACF" w:rsidP="00FC1A34">
      <w:pPr>
        <w:rPr>
          <w:sz w:val="24"/>
          <w:szCs w:val="24"/>
          <w:lang w:val="es-CL"/>
        </w:rPr>
      </w:pPr>
    </w:p>
    <w:p w14:paraId="393A38B0" w14:textId="7BBC5071" w:rsidR="00A87EE8" w:rsidRPr="00376CC9" w:rsidRDefault="00A87EE8" w:rsidP="00FC1A34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t xml:space="preserve">{% </w:t>
      </w:r>
      <w:proofErr w:type="spellStart"/>
      <w:r w:rsidRPr="00A87EE8">
        <w:rPr>
          <w:sz w:val="24"/>
          <w:szCs w:val="24"/>
          <w:lang w:val="es-CL"/>
        </w:rPr>
        <w:t>endif</w:t>
      </w:r>
      <w:proofErr w:type="spellEnd"/>
      <w:r w:rsidRPr="00A87EE8">
        <w:rPr>
          <w:sz w:val="24"/>
          <w:szCs w:val="24"/>
          <w:lang w:val="es-CL"/>
        </w:rPr>
        <w:t xml:space="preserve"> %}</w:t>
      </w:r>
    </w:p>
    <w:p w14:paraId="06AABA87" w14:textId="77777777" w:rsidR="00FC1A34" w:rsidRPr="00476916" w:rsidRDefault="00A87EE8" w:rsidP="00A87EE8">
      <w:pPr>
        <w:pStyle w:val="Prrafodelista"/>
        <w:numPr>
          <w:ilvl w:val="0"/>
          <w:numId w:val="17"/>
        </w:numPr>
        <w:rPr>
          <w:b/>
          <w:bCs/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 xml:space="preserve">Imagen nivel de </w:t>
      </w:r>
      <w:proofErr w:type="spellStart"/>
      <w:r w:rsidRPr="00476916">
        <w:rPr>
          <w:b/>
          <w:bCs/>
          <w:sz w:val="24"/>
          <w:szCs w:val="24"/>
          <w:lang w:val="es-CL"/>
        </w:rPr>
        <w:t>soiling</w:t>
      </w:r>
      <w:proofErr w:type="spellEnd"/>
      <w:r w:rsidRPr="00476916">
        <w:rPr>
          <w:b/>
          <w:bCs/>
          <w:sz w:val="24"/>
          <w:szCs w:val="24"/>
          <w:lang w:val="es-CL"/>
        </w:rPr>
        <w:t xml:space="preserve">: </w:t>
      </w:r>
    </w:p>
    <w:tbl>
      <w:tblPr>
        <w:tblStyle w:val="Tablaconcuadrcula"/>
        <w:tblW w:w="0" w:type="auto"/>
        <w:tblInd w:w="1805" w:type="dxa"/>
        <w:tblLook w:val="04A0" w:firstRow="1" w:lastRow="0" w:firstColumn="1" w:lastColumn="0" w:noHBand="0" w:noVBand="1"/>
      </w:tblPr>
      <w:tblGrid>
        <w:gridCol w:w="6803"/>
      </w:tblGrid>
      <w:tr w:rsidR="00FC1A34" w14:paraId="777E8A5B" w14:textId="77777777" w:rsidTr="00FF2A3D">
        <w:trPr>
          <w:trHeight w:val="5953"/>
        </w:trPr>
        <w:tc>
          <w:tcPr>
            <w:tcW w:w="6803" w:type="dxa"/>
          </w:tcPr>
          <w:p w14:paraId="705E94C7" w14:textId="6D74C511" w:rsidR="00FC1A34" w:rsidRDefault="00FC1A34" w:rsidP="00FA476E">
            <w:pPr>
              <w:rPr>
                <w:sz w:val="24"/>
                <w:szCs w:val="24"/>
                <w:lang w:val="es-CL"/>
              </w:rPr>
            </w:pPr>
            <w:proofErr w:type="gramStart"/>
            <w:r w:rsidRPr="00FC1A34">
              <w:rPr>
                <w:sz w:val="24"/>
                <w:szCs w:val="24"/>
                <w:lang w:val="es-CL"/>
              </w:rPr>
              <w:t xml:space="preserve">{{ </w:t>
            </w:r>
            <w:proofErr w:type="spellStart"/>
            <w:r w:rsidRPr="00FC1A34">
              <w:rPr>
                <w:sz w:val="24"/>
                <w:szCs w:val="24"/>
                <w:lang w:val="es-CL"/>
              </w:rPr>
              <w:t>imagen</w:t>
            </w:r>
            <w:proofErr w:type="gramEnd"/>
            <w:r w:rsidRPr="00FC1A34">
              <w:rPr>
                <w:sz w:val="24"/>
                <w:szCs w:val="24"/>
                <w:lang w:val="es-CL"/>
              </w:rPr>
              <w:t>_soiling</w:t>
            </w:r>
            <w:proofErr w:type="spellEnd"/>
            <w:r w:rsidRPr="00FC1A34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3204D288" w14:textId="77777777" w:rsidR="00FF2A3D" w:rsidRDefault="00FF2A3D" w:rsidP="00A87EE8">
      <w:pPr>
        <w:rPr>
          <w:sz w:val="24"/>
          <w:szCs w:val="24"/>
          <w:lang w:val="es-CL"/>
        </w:rPr>
      </w:pPr>
    </w:p>
    <w:p w14:paraId="65760DCF" w14:textId="77777777" w:rsidR="00FF2A3D" w:rsidRDefault="00FF2A3D" w:rsidP="00A87EE8">
      <w:pPr>
        <w:rPr>
          <w:sz w:val="24"/>
          <w:szCs w:val="24"/>
          <w:lang w:val="es-CL"/>
        </w:rPr>
      </w:pPr>
    </w:p>
    <w:p w14:paraId="05F6548B" w14:textId="77777777" w:rsidR="00FF2A3D" w:rsidRDefault="00FF2A3D" w:rsidP="00A87EE8">
      <w:pPr>
        <w:rPr>
          <w:sz w:val="24"/>
          <w:szCs w:val="24"/>
          <w:lang w:val="es-CL"/>
        </w:rPr>
      </w:pPr>
    </w:p>
    <w:p w14:paraId="27C79644" w14:textId="77777777" w:rsidR="00FF2A3D" w:rsidRDefault="00FF2A3D" w:rsidP="00A87EE8">
      <w:pPr>
        <w:rPr>
          <w:sz w:val="24"/>
          <w:szCs w:val="24"/>
          <w:lang w:val="es-CL"/>
        </w:rPr>
      </w:pPr>
    </w:p>
    <w:p w14:paraId="5D3B507F" w14:textId="77777777" w:rsidR="00FF2A3D" w:rsidRDefault="00FF2A3D" w:rsidP="00A87EE8">
      <w:pPr>
        <w:rPr>
          <w:sz w:val="24"/>
          <w:szCs w:val="24"/>
          <w:lang w:val="es-CL"/>
        </w:rPr>
      </w:pPr>
    </w:p>
    <w:p w14:paraId="5E5BDAAA" w14:textId="77777777" w:rsidR="00FF2A3D" w:rsidRDefault="00FF2A3D" w:rsidP="00A87EE8">
      <w:pPr>
        <w:rPr>
          <w:sz w:val="24"/>
          <w:szCs w:val="24"/>
          <w:lang w:val="es-CL"/>
        </w:rPr>
      </w:pPr>
    </w:p>
    <w:p w14:paraId="3615BD60" w14:textId="77777777" w:rsidR="00FF2A3D" w:rsidRDefault="00FF2A3D" w:rsidP="00A87EE8">
      <w:pPr>
        <w:rPr>
          <w:sz w:val="24"/>
          <w:szCs w:val="24"/>
          <w:lang w:val="es-CL"/>
        </w:rPr>
      </w:pPr>
    </w:p>
    <w:p w14:paraId="01901D32" w14:textId="77777777" w:rsidR="00FF2A3D" w:rsidRDefault="00FF2A3D" w:rsidP="00A87EE8">
      <w:pPr>
        <w:rPr>
          <w:sz w:val="24"/>
          <w:szCs w:val="24"/>
          <w:lang w:val="es-CL"/>
        </w:rPr>
      </w:pPr>
    </w:p>
    <w:p w14:paraId="34A9E7BC" w14:textId="77777777" w:rsidR="00FF2A3D" w:rsidRDefault="00FF2A3D" w:rsidP="00A87EE8">
      <w:pPr>
        <w:rPr>
          <w:sz w:val="24"/>
          <w:szCs w:val="24"/>
          <w:lang w:val="es-CL"/>
        </w:rPr>
      </w:pPr>
    </w:p>
    <w:p w14:paraId="2E57D549" w14:textId="77777777" w:rsidR="00FF2A3D" w:rsidRDefault="00FF2A3D" w:rsidP="00A87EE8">
      <w:pPr>
        <w:rPr>
          <w:sz w:val="24"/>
          <w:szCs w:val="24"/>
          <w:lang w:val="es-CL"/>
        </w:rPr>
      </w:pPr>
    </w:p>
    <w:p w14:paraId="1ED012AB" w14:textId="77777777" w:rsidR="00FF2A3D" w:rsidRDefault="00FF2A3D" w:rsidP="00A87EE8">
      <w:pPr>
        <w:rPr>
          <w:sz w:val="24"/>
          <w:szCs w:val="24"/>
          <w:lang w:val="es-CL"/>
        </w:rPr>
      </w:pPr>
    </w:p>
    <w:p w14:paraId="095D5862" w14:textId="224400F4" w:rsidR="00AB6CF9" w:rsidRDefault="00A87EE8" w:rsidP="00A87EE8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t xml:space="preserve">{% </w:t>
      </w:r>
      <w:proofErr w:type="spellStart"/>
      <w:r w:rsidRPr="00A87EE8">
        <w:rPr>
          <w:sz w:val="24"/>
          <w:szCs w:val="24"/>
          <w:lang w:val="es-CL"/>
        </w:rPr>
        <w:t>if</w:t>
      </w:r>
      <w:proofErr w:type="spellEnd"/>
      <w:r w:rsidRPr="00A87EE8">
        <w:rPr>
          <w:sz w:val="24"/>
          <w:szCs w:val="24"/>
          <w:lang w:val="es-CL"/>
        </w:rPr>
        <w:t xml:space="preserve"> </w:t>
      </w:r>
      <w:proofErr w:type="spellStart"/>
      <w:r w:rsidRPr="00A87EE8">
        <w:rPr>
          <w:sz w:val="24"/>
          <w:szCs w:val="24"/>
          <w:lang w:val="es-CL"/>
        </w:rPr>
        <w:t>foto_adicional</w:t>
      </w:r>
      <w:proofErr w:type="spellEnd"/>
      <w:r w:rsidRPr="00A87EE8">
        <w:rPr>
          <w:sz w:val="24"/>
          <w:szCs w:val="24"/>
          <w:lang w:val="es-CL"/>
        </w:rPr>
        <w:t xml:space="preserve"> </w:t>
      </w:r>
      <w:proofErr w:type="gramStart"/>
      <w:r w:rsidRPr="00A87EE8">
        <w:rPr>
          <w:sz w:val="24"/>
          <w:szCs w:val="24"/>
          <w:lang w:val="es-CL"/>
        </w:rPr>
        <w:t>%}{</w:t>
      </w:r>
      <w:proofErr w:type="gramEnd"/>
      <w:r w:rsidRPr="00A87EE8">
        <w:rPr>
          <w:sz w:val="24"/>
          <w:szCs w:val="24"/>
          <w:lang w:val="es-CL"/>
        </w:rPr>
        <w:t xml:space="preserve">% </w:t>
      </w:r>
      <w:proofErr w:type="spellStart"/>
      <w:r w:rsidRPr="00A87EE8">
        <w:rPr>
          <w:sz w:val="24"/>
          <w:szCs w:val="24"/>
          <w:lang w:val="es-CL"/>
        </w:rPr>
        <w:t>for</w:t>
      </w:r>
      <w:proofErr w:type="spellEnd"/>
      <w:r w:rsidRPr="00A87EE8">
        <w:rPr>
          <w:sz w:val="24"/>
          <w:szCs w:val="24"/>
          <w:lang w:val="es-CL"/>
        </w:rPr>
        <w:t xml:space="preserve"> foto in </w:t>
      </w:r>
      <w:proofErr w:type="spellStart"/>
      <w:r w:rsidRPr="00A87EE8">
        <w:rPr>
          <w:sz w:val="24"/>
          <w:szCs w:val="24"/>
          <w:lang w:val="es-CL"/>
        </w:rPr>
        <w:t>foto_adicional</w:t>
      </w:r>
      <w:proofErr w:type="spellEnd"/>
      <w:r w:rsidRPr="00A87EE8">
        <w:rPr>
          <w:sz w:val="24"/>
          <w:szCs w:val="24"/>
          <w:lang w:val="es-CL"/>
        </w:rPr>
        <w:t xml:space="preserve"> %}</w:t>
      </w:r>
    </w:p>
    <w:p w14:paraId="68EC168E" w14:textId="2444B296" w:rsidR="00FC1A34" w:rsidRDefault="00A87EE8" w:rsidP="00A87EE8">
      <w:pPr>
        <w:pStyle w:val="Prrafodelista"/>
        <w:numPr>
          <w:ilvl w:val="0"/>
          <w:numId w:val="18"/>
        </w:numPr>
        <w:rPr>
          <w:sz w:val="24"/>
          <w:szCs w:val="24"/>
          <w:lang w:val="es-CL"/>
        </w:rPr>
      </w:pPr>
      <w:r w:rsidRPr="00476916">
        <w:rPr>
          <w:b/>
          <w:bCs/>
          <w:sz w:val="24"/>
          <w:szCs w:val="24"/>
          <w:lang w:val="es-CL"/>
        </w:rPr>
        <w:lastRenderedPageBreak/>
        <w:t>Foto</w:t>
      </w:r>
      <w:r w:rsidR="00FC1A34" w:rsidRPr="00476916">
        <w:rPr>
          <w:b/>
          <w:bCs/>
          <w:sz w:val="24"/>
          <w:szCs w:val="24"/>
          <w:lang w:val="es-CL"/>
        </w:rPr>
        <w:t>s</w:t>
      </w:r>
      <w:r w:rsidRPr="00476916">
        <w:rPr>
          <w:b/>
          <w:bCs/>
          <w:sz w:val="24"/>
          <w:szCs w:val="24"/>
          <w:lang w:val="es-CL"/>
        </w:rPr>
        <w:t xml:space="preserve"> adicional</w:t>
      </w:r>
      <w:r w:rsidR="00FC1A34" w:rsidRPr="00476916">
        <w:rPr>
          <w:b/>
          <w:bCs/>
          <w:sz w:val="24"/>
          <w:szCs w:val="24"/>
          <w:lang w:val="es-CL"/>
        </w:rPr>
        <w:t>es</w:t>
      </w:r>
      <w:r w:rsidRPr="00A87EE8">
        <w:rPr>
          <w:sz w:val="24"/>
          <w:szCs w:val="24"/>
          <w:lang w:val="es-CL"/>
        </w:rPr>
        <w:t xml:space="preserve"> </w:t>
      </w:r>
      <w:proofErr w:type="gramStart"/>
      <w:r w:rsidRPr="00A87EE8">
        <w:rPr>
          <w:sz w:val="24"/>
          <w:szCs w:val="24"/>
          <w:lang w:val="es-CL"/>
        </w:rPr>
        <w:t xml:space="preserve">{{ </w:t>
      </w:r>
      <w:proofErr w:type="spellStart"/>
      <w:r w:rsidRPr="00A87EE8">
        <w:rPr>
          <w:sz w:val="24"/>
          <w:szCs w:val="24"/>
          <w:lang w:val="es-CL"/>
        </w:rPr>
        <w:t>loop</w:t>
      </w:r>
      <w:proofErr w:type="gramEnd"/>
      <w:r w:rsidRPr="00A87EE8">
        <w:rPr>
          <w:sz w:val="24"/>
          <w:szCs w:val="24"/>
          <w:lang w:val="es-CL"/>
        </w:rPr>
        <w:t>.</w:t>
      </w:r>
      <w:proofErr w:type="gramStart"/>
      <w:r w:rsidRPr="00A87EE8">
        <w:rPr>
          <w:sz w:val="24"/>
          <w:szCs w:val="24"/>
          <w:lang w:val="es-CL"/>
        </w:rPr>
        <w:t>index</w:t>
      </w:r>
      <w:proofErr w:type="spellEnd"/>
      <w:r w:rsidRPr="00A87EE8">
        <w:rPr>
          <w:sz w:val="24"/>
          <w:szCs w:val="24"/>
          <w:lang w:val="es-CL"/>
        </w:rPr>
        <w:t xml:space="preserve"> }</w:t>
      </w:r>
      <w:proofErr w:type="gramEnd"/>
      <w:r w:rsidRPr="00A87EE8">
        <w:rPr>
          <w:sz w:val="24"/>
          <w:szCs w:val="24"/>
          <w:lang w:val="es-CL"/>
        </w:rPr>
        <w:t>}:</w:t>
      </w:r>
    </w:p>
    <w:tbl>
      <w:tblPr>
        <w:tblStyle w:val="Tablaconcuadrcula"/>
        <w:tblW w:w="0" w:type="auto"/>
        <w:tblInd w:w="1740" w:type="dxa"/>
        <w:tblLook w:val="04A0" w:firstRow="1" w:lastRow="0" w:firstColumn="1" w:lastColumn="0" w:noHBand="0" w:noVBand="1"/>
      </w:tblPr>
      <w:tblGrid>
        <w:gridCol w:w="6803"/>
      </w:tblGrid>
      <w:tr w:rsidR="009130EF" w14:paraId="687C35F4" w14:textId="77777777" w:rsidTr="00FF2A3D">
        <w:trPr>
          <w:trHeight w:val="5953"/>
        </w:trPr>
        <w:tc>
          <w:tcPr>
            <w:tcW w:w="6803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proofErr w:type="gramStart"/>
            <w:r w:rsidRPr="009130EF">
              <w:rPr>
                <w:sz w:val="24"/>
                <w:szCs w:val="24"/>
                <w:lang w:val="es-CL"/>
              </w:rPr>
              <w:t>{{ foto</w:t>
            </w:r>
            <w:proofErr w:type="gramEnd"/>
            <w:r w:rsidRPr="009130EF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37EA5E58" w14:textId="77777777" w:rsidR="00FF2A3D" w:rsidRDefault="00FF2A3D" w:rsidP="00A87EE8">
      <w:pPr>
        <w:rPr>
          <w:sz w:val="24"/>
          <w:szCs w:val="24"/>
        </w:rPr>
      </w:pPr>
    </w:p>
    <w:p w14:paraId="62A5BB41" w14:textId="77777777" w:rsidR="00FF2A3D" w:rsidRDefault="00FF2A3D" w:rsidP="00A87EE8">
      <w:pPr>
        <w:rPr>
          <w:sz w:val="24"/>
          <w:szCs w:val="24"/>
        </w:rPr>
      </w:pPr>
    </w:p>
    <w:p w14:paraId="25CE498F" w14:textId="77777777" w:rsidR="00FF2A3D" w:rsidRDefault="00FF2A3D" w:rsidP="00A87EE8">
      <w:pPr>
        <w:rPr>
          <w:sz w:val="24"/>
          <w:szCs w:val="24"/>
        </w:rPr>
      </w:pPr>
    </w:p>
    <w:p w14:paraId="7AC3C411" w14:textId="77777777" w:rsidR="00FF2A3D" w:rsidRDefault="00FF2A3D" w:rsidP="00A87EE8">
      <w:pPr>
        <w:rPr>
          <w:sz w:val="24"/>
          <w:szCs w:val="24"/>
        </w:rPr>
      </w:pPr>
    </w:p>
    <w:p w14:paraId="643D2EA4" w14:textId="77777777" w:rsidR="00FF2A3D" w:rsidRDefault="00FF2A3D" w:rsidP="00A87EE8">
      <w:pPr>
        <w:rPr>
          <w:sz w:val="24"/>
          <w:szCs w:val="24"/>
        </w:rPr>
      </w:pPr>
    </w:p>
    <w:p w14:paraId="39BF9091" w14:textId="77777777" w:rsidR="00FF2A3D" w:rsidRDefault="00FF2A3D" w:rsidP="00A87EE8">
      <w:pPr>
        <w:rPr>
          <w:sz w:val="24"/>
          <w:szCs w:val="24"/>
        </w:rPr>
      </w:pPr>
    </w:p>
    <w:p w14:paraId="4B0D6865" w14:textId="77777777" w:rsidR="00FF2A3D" w:rsidRDefault="00FF2A3D" w:rsidP="00A87EE8">
      <w:pPr>
        <w:rPr>
          <w:sz w:val="24"/>
          <w:szCs w:val="24"/>
        </w:rPr>
      </w:pPr>
    </w:p>
    <w:p w14:paraId="084CF836" w14:textId="77777777" w:rsidR="00FF2A3D" w:rsidRDefault="00FF2A3D" w:rsidP="00A87EE8">
      <w:pPr>
        <w:rPr>
          <w:sz w:val="24"/>
          <w:szCs w:val="24"/>
        </w:rPr>
      </w:pPr>
    </w:p>
    <w:p w14:paraId="652D5993" w14:textId="77777777" w:rsidR="00FF2A3D" w:rsidRDefault="00FF2A3D" w:rsidP="00A87EE8">
      <w:pPr>
        <w:rPr>
          <w:sz w:val="24"/>
          <w:szCs w:val="24"/>
        </w:rPr>
      </w:pPr>
    </w:p>
    <w:p w14:paraId="76E7D526" w14:textId="77777777" w:rsidR="00FF2A3D" w:rsidRDefault="00FF2A3D" w:rsidP="00A87EE8">
      <w:pPr>
        <w:rPr>
          <w:sz w:val="24"/>
          <w:szCs w:val="24"/>
        </w:rPr>
      </w:pPr>
    </w:p>
    <w:p w14:paraId="2562F2B9" w14:textId="77777777" w:rsidR="00FF2A3D" w:rsidRDefault="00FF2A3D" w:rsidP="00A87EE8">
      <w:pPr>
        <w:rPr>
          <w:sz w:val="24"/>
          <w:szCs w:val="24"/>
        </w:rPr>
      </w:pPr>
    </w:p>
    <w:p w14:paraId="6CA8C890" w14:textId="36E90B4A" w:rsidR="00FF2A3D" w:rsidRDefault="00A87EE8" w:rsidP="00A87EE8">
      <w:pPr>
        <w:rPr>
          <w:sz w:val="24"/>
          <w:szCs w:val="24"/>
        </w:rPr>
      </w:pPr>
      <w:r w:rsidRPr="002F1ACF">
        <w:rPr>
          <w:sz w:val="24"/>
          <w:szCs w:val="24"/>
        </w:rPr>
        <w:t xml:space="preserve">{% </w:t>
      </w:r>
      <w:proofErr w:type="spellStart"/>
      <w:r w:rsidRPr="002F1ACF">
        <w:rPr>
          <w:sz w:val="24"/>
          <w:szCs w:val="24"/>
        </w:rPr>
        <w:t>endfor</w:t>
      </w:r>
      <w:proofErr w:type="spellEnd"/>
      <w:r w:rsidRPr="002F1ACF">
        <w:rPr>
          <w:sz w:val="24"/>
          <w:szCs w:val="24"/>
        </w:rPr>
        <w:t xml:space="preserve"> </w:t>
      </w:r>
      <w:proofErr w:type="gramStart"/>
      <w:r w:rsidRPr="002F1ACF">
        <w:rPr>
          <w:sz w:val="24"/>
          <w:szCs w:val="24"/>
        </w:rPr>
        <w:t>%}{</w:t>
      </w:r>
      <w:proofErr w:type="gramEnd"/>
      <w:r w:rsidRPr="002F1ACF">
        <w:rPr>
          <w:sz w:val="24"/>
          <w:szCs w:val="24"/>
        </w:rPr>
        <w:t xml:space="preserve">% </w:t>
      </w:r>
      <w:proofErr w:type="gramStart"/>
      <w:r w:rsidRPr="002F1ACF">
        <w:rPr>
          <w:sz w:val="24"/>
          <w:szCs w:val="24"/>
        </w:rPr>
        <w:t>endif %}</w:t>
      </w:r>
      <w:proofErr w:type="gramEnd"/>
    </w:p>
    <w:p w14:paraId="69B907FF" w14:textId="25E566E3" w:rsidR="00A87EE8" w:rsidRPr="002F1ACF" w:rsidRDefault="00A87EE8" w:rsidP="00A87EE8">
      <w:pPr>
        <w:rPr>
          <w:sz w:val="24"/>
          <w:szCs w:val="24"/>
        </w:rPr>
      </w:pPr>
      <w:r w:rsidRPr="002F1ACF">
        <w:rPr>
          <w:sz w:val="24"/>
          <w:szCs w:val="24"/>
        </w:rPr>
        <w:lastRenderedPageBreak/>
        <w:t xml:space="preserve">{% if </w:t>
      </w:r>
      <w:proofErr w:type="spellStart"/>
      <w:r w:rsidRPr="002F1ACF">
        <w:rPr>
          <w:sz w:val="24"/>
          <w:szCs w:val="24"/>
        </w:rPr>
        <w:t>comentarios_</w:t>
      </w:r>
      <w:proofErr w:type="gramStart"/>
      <w:r w:rsidRPr="002F1ACF">
        <w:rPr>
          <w:sz w:val="24"/>
          <w:szCs w:val="24"/>
        </w:rPr>
        <w:t>supervisor</w:t>
      </w:r>
      <w:proofErr w:type="spellEnd"/>
      <w:r w:rsidRPr="002F1ACF">
        <w:rPr>
          <w:sz w:val="24"/>
          <w:szCs w:val="24"/>
        </w:rPr>
        <w:t xml:space="preserve"> %}</w:t>
      </w:r>
      <w:proofErr w:type="gramEnd"/>
    </w:p>
    <w:p w14:paraId="39217947" w14:textId="09DC7674" w:rsidR="00A87EE8" w:rsidRDefault="00A87EE8" w:rsidP="00A87EE8">
      <w:pPr>
        <w:rPr>
          <w:sz w:val="24"/>
          <w:szCs w:val="24"/>
          <w:lang w:val="es-CL"/>
        </w:rPr>
      </w:pPr>
      <w:r w:rsidRPr="00A87EE8">
        <w:rPr>
          <w:b/>
          <w:bCs/>
          <w:sz w:val="36"/>
          <w:szCs w:val="36"/>
          <w:lang w:val="es-CL"/>
        </w:rPr>
        <w:t>Comentarios Del Supervisor</w:t>
      </w:r>
      <w:r w:rsidRPr="00A87EE8">
        <w:rPr>
          <w:sz w:val="24"/>
          <w:szCs w:val="24"/>
          <w:lang w:val="es-CL"/>
        </w:rPr>
        <w:t>:</w:t>
      </w:r>
    </w:p>
    <w:p w14:paraId="5CA0EC87" w14:textId="4C9A9613" w:rsidR="00A87EE8" w:rsidRPr="00A87EE8" w:rsidRDefault="00A87EE8" w:rsidP="00A87EE8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t xml:space="preserve"> </w:t>
      </w:r>
      <w:proofErr w:type="gramStart"/>
      <w:r w:rsidRPr="00A87EE8">
        <w:rPr>
          <w:sz w:val="24"/>
          <w:szCs w:val="24"/>
          <w:lang w:val="es-CL"/>
        </w:rPr>
        <w:t xml:space="preserve">{{ </w:t>
      </w:r>
      <w:proofErr w:type="spellStart"/>
      <w:r w:rsidRPr="00A87EE8">
        <w:rPr>
          <w:sz w:val="24"/>
          <w:szCs w:val="24"/>
          <w:lang w:val="es-CL"/>
        </w:rPr>
        <w:t>comentarios</w:t>
      </w:r>
      <w:proofErr w:type="gramEnd"/>
      <w:r w:rsidRPr="00A87EE8">
        <w:rPr>
          <w:sz w:val="24"/>
          <w:szCs w:val="24"/>
          <w:lang w:val="es-CL"/>
        </w:rPr>
        <w:t>_</w:t>
      </w:r>
      <w:proofErr w:type="gramStart"/>
      <w:r w:rsidRPr="00A87EE8">
        <w:rPr>
          <w:sz w:val="24"/>
          <w:szCs w:val="24"/>
          <w:lang w:val="es-CL"/>
        </w:rPr>
        <w:t>supervisor</w:t>
      </w:r>
      <w:proofErr w:type="spellEnd"/>
      <w:r w:rsidRPr="00A87EE8">
        <w:rPr>
          <w:sz w:val="24"/>
          <w:szCs w:val="24"/>
          <w:lang w:val="es-CL"/>
        </w:rPr>
        <w:t xml:space="preserve"> }}{</w:t>
      </w:r>
      <w:proofErr w:type="gramEnd"/>
      <w:r w:rsidRPr="00A87EE8">
        <w:rPr>
          <w:sz w:val="24"/>
          <w:szCs w:val="24"/>
          <w:lang w:val="es-CL"/>
        </w:rPr>
        <w:t xml:space="preserve">% </w:t>
      </w:r>
      <w:proofErr w:type="spellStart"/>
      <w:r w:rsidRPr="00A87EE8">
        <w:rPr>
          <w:sz w:val="24"/>
          <w:szCs w:val="24"/>
          <w:lang w:val="es-CL"/>
        </w:rPr>
        <w:t>endif</w:t>
      </w:r>
      <w:proofErr w:type="spellEnd"/>
      <w:r w:rsidRPr="00A87EE8">
        <w:rPr>
          <w:sz w:val="24"/>
          <w:szCs w:val="24"/>
          <w:lang w:val="es-CL"/>
        </w:rPr>
        <w:t xml:space="preserve"> %}</w:t>
      </w:r>
    </w:p>
    <w:p w14:paraId="28A0D15A" w14:textId="77777777" w:rsidR="00B155E7" w:rsidRPr="00EA0CA5" w:rsidRDefault="00B155E7" w:rsidP="00997B4A">
      <w:pPr>
        <w:rPr>
          <w:b/>
          <w:bCs/>
          <w:sz w:val="24"/>
          <w:szCs w:val="24"/>
          <w:lang w:val="es-CL"/>
        </w:rPr>
      </w:pPr>
    </w:p>
    <w:sectPr w:rsidR="00B155E7" w:rsidRPr="00EA0CA5" w:rsidSect="00A26108">
      <w:headerReference w:type="default" r:id="rId8"/>
      <w:footerReference w:type="default" r:id="rId9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E8080" w14:textId="77777777" w:rsidR="00D42AC9" w:rsidRDefault="00D42AC9" w:rsidP="00EE24D3">
      <w:pPr>
        <w:spacing w:after="0" w:line="240" w:lineRule="auto"/>
      </w:pPr>
      <w:r>
        <w:separator/>
      </w:r>
    </w:p>
  </w:endnote>
  <w:endnote w:type="continuationSeparator" w:id="0">
    <w:p w14:paraId="77510DAE" w14:textId="77777777" w:rsidR="00D42AC9" w:rsidRDefault="00D42AC9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 xml:space="preserve">Flor de </w:t>
    </w:r>
    <w:proofErr w:type="spellStart"/>
    <w:r>
      <w:t>azucena</w:t>
    </w:r>
    <w:proofErr w:type="spellEnd"/>
    <w:r>
      <w:t xml:space="preserve"> 111 </w:t>
    </w:r>
    <w:proofErr w:type="spellStart"/>
    <w:r>
      <w:t>oficina</w:t>
    </w:r>
    <w:proofErr w:type="spellEnd"/>
    <w:r>
      <w:t xml:space="preserve">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proofErr w:type="spellStart"/>
    <w:r w:rsidRPr="00EE24D3">
      <w:t>Realizado</w:t>
    </w:r>
    <w:proofErr w:type="spellEnd"/>
    <w:r w:rsidRPr="00EE24D3">
      <w:t xml:space="preserve"> </w:t>
    </w:r>
    <w:proofErr w:type="spellStart"/>
    <w:r w:rsidRPr="00EE24D3">
      <w:t>por</w:t>
    </w:r>
    <w:proofErr w:type="spellEnd"/>
    <w:r w:rsidRPr="00EE24D3">
      <w:t xml:space="preserve">: </w:t>
    </w:r>
    <w:proofErr w:type="gramStart"/>
    <w:r w:rsidRPr="009130EF">
      <w:rPr>
        <w:color w:val="1F497D" w:themeColor="text2"/>
      </w:rPr>
      <w:t xml:space="preserve">{{ </w:t>
    </w:r>
    <w:proofErr w:type="spellStart"/>
    <w:r w:rsidRPr="009130EF">
      <w:rPr>
        <w:color w:val="1F497D" w:themeColor="text2"/>
      </w:rPr>
      <w:t>nombre</w:t>
    </w:r>
    <w:proofErr w:type="spellEnd"/>
    <w:proofErr w:type="gramEnd"/>
    <w:r w:rsidRPr="009130EF">
      <w:rPr>
        <w:color w:val="1F497D" w:themeColor="text2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9E3B6" w14:textId="77777777" w:rsidR="00D42AC9" w:rsidRDefault="00D42AC9" w:rsidP="00EE24D3">
      <w:pPr>
        <w:spacing w:after="0" w:line="240" w:lineRule="auto"/>
      </w:pPr>
      <w:r>
        <w:separator/>
      </w:r>
    </w:p>
  </w:footnote>
  <w:footnote w:type="continuationSeparator" w:id="0">
    <w:p w14:paraId="2A65AA6E" w14:textId="77777777" w:rsidR="00D42AC9" w:rsidRDefault="00D42AC9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11A0EB5E" w:rsidR="0060003A" w:rsidRPr="00A26108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Rutina De Inspección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proofErr w:type="gramStart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</w:t>
          </w:r>
          <w:proofErr w:type="gramEnd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 xml:space="preserve">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proofErr w:type="gramStart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</w:t>
          </w:r>
          <w:proofErr w:type="gramEnd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 xml:space="preserve">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proofErr w:type="gramStart"/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proofErr w:type="gramEnd"/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14F"/>
    <w:rsid w:val="00014010"/>
    <w:rsid w:val="00034616"/>
    <w:rsid w:val="0006063C"/>
    <w:rsid w:val="00140D8E"/>
    <w:rsid w:val="00144675"/>
    <w:rsid w:val="0015074B"/>
    <w:rsid w:val="001E65CE"/>
    <w:rsid w:val="00224017"/>
    <w:rsid w:val="002267BE"/>
    <w:rsid w:val="00263691"/>
    <w:rsid w:val="00290BB3"/>
    <w:rsid w:val="002956A3"/>
    <w:rsid w:val="0029639D"/>
    <w:rsid w:val="002D0CAD"/>
    <w:rsid w:val="002F1ACF"/>
    <w:rsid w:val="002F63DE"/>
    <w:rsid w:val="00300D81"/>
    <w:rsid w:val="0031479A"/>
    <w:rsid w:val="00326F90"/>
    <w:rsid w:val="00330FFD"/>
    <w:rsid w:val="003420AF"/>
    <w:rsid w:val="00344E35"/>
    <w:rsid w:val="00367A71"/>
    <w:rsid w:val="00376CC9"/>
    <w:rsid w:val="003D5CF7"/>
    <w:rsid w:val="003F6BB0"/>
    <w:rsid w:val="00476916"/>
    <w:rsid w:val="00482011"/>
    <w:rsid w:val="004B43B3"/>
    <w:rsid w:val="004F53F0"/>
    <w:rsid w:val="004F78FC"/>
    <w:rsid w:val="00511E80"/>
    <w:rsid w:val="0057315B"/>
    <w:rsid w:val="00585B12"/>
    <w:rsid w:val="00585C9D"/>
    <w:rsid w:val="005C250F"/>
    <w:rsid w:val="005F6C6A"/>
    <w:rsid w:val="0060003A"/>
    <w:rsid w:val="00670DFD"/>
    <w:rsid w:val="00674A9A"/>
    <w:rsid w:val="006E77F7"/>
    <w:rsid w:val="007611B1"/>
    <w:rsid w:val="0076326F"/>
    <w:rsid w:val="007840E7"/>
    <w:rsid w:val="007918A4"/>
    <w:rsid w:val="00795F15"/>
    <w:rsid w:val="007F5E04"/>
    <w:rsid w:val="008063AA"/>
    <w:rsid w:val="008102FD"/>
    <w:rsid w:val="008415EC"/>
    <w:rsid w:val="008F5B9F"/>
    <w:rsid w:val="009022C6"/>
    <w:rsid w:val="0090529F"/>
    <w:rsid w:val="009068B8"/>
    <w:rsid w:val="00910506"/>
    <w:rsid w:val="009130EF"/>
    <w:rsid w:val="00914B7A"/>
    <w:rsid w:val="00916CC7"/>
    <w:rsid w:val="009245E9"/>
    <w:rsid w:val="009362CD"/>
    <w:rsid w:val="00962FCA"/>
    <w:rsid w:val="00970545"/>
    <w:rsid w:val="00997B4A"/>
    <w:rsid w:val="009A211C"/>
    <w:rsid w:val="009E5612"/>
    <w:rsid w:val="00A024D9"/>
    <w:rsid w:val="00A0436A"/>
    <w:rsid w:val="00A26108"/>
    <w:rsid w:val="00A87EE8"/>
    <w:rsid w:val="00AA1D8D"/>
    <w:rsid w:val="00AB2C2C"/>
    <w:rsid w:val="00AB6CF9"/>
    <w:rsid w:val="00AC44C1"/>
    <w:rsid w:val="00B155E7"/>
    <w:rsid w:val="00B252DE"/>
    <w:rsid w:val="00B301A7"/>
    <w:rsid w:val="00B47730"/>
    <w:rsid w:val="00B977B7"/>
    <w:rsid w:val="00BB6860"/>
    <w:rsid w:val="00C27EAE"/>
    <w:rsid w:val="00CB0664"/>
    <w:rsid w:val="00CE570C"/>
    <w:rsid w:val="00D42AC9"/>
    <w:rsid w:val="00D5535E"/>
    <w:rsid w:val="00D75A4E"/>
    <w:rsid w:val="00DE0E5E"/>
    <w:rsid w:val="00DF5A42"/>
    <w:rsid w:val="00E53815"/>
    <w:rsid w:val="00E622A2"/>
    <w:rsid w:val="00E63C29"/>
    <w:rsid w:val="00EA0CA5"/>
    <w:rsid w:val="00EC4F10"/>
    <w:rsid w:val="00EE24D3"/>
    <w:rsid w:val="00EF2E64"/>
    <w:rsid w:val="00EF4285"/>
    <w:rsid w:val="00F16116"/>
    <w:rsid w:val="00F6726C"/>
    <w:rsid w:val="00F819F2"/>
    <w:rsid w:val="00F82A20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15</Pages>
  <Words>556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57</cp:revision>
  <dcterms:created xsi:type="dcterms:W3CDTF">2013-12-23T23:15:00Z</dcterms:created>
  <dcterms:modified xsi:type="dcterms:W3CDTF">2025-04-20T17:44:00Z</dcterms:modified>
  <cp:category/>
</cp:coreProperties>
</file>