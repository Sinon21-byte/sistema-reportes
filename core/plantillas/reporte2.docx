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56A5A" w14:textId="77777777" w:rsidR="009245E9" w:rsidRDefault="009245E9" w:rsidP="00EE24D3">
      <w:pPr>
        <w:rPr>
          <w:lang w:val="pt-BR"/>
        </w:rPr>
      </w:pPr>
    </w:p>
    <w:p w14:paraId="1E3B052D" w14:textId="77777777" w:rsidR="009245E9" w:rsidRDefault="009245E9">
      <w:pPr>
        <w:jc w:val="center"/>
        <w:rPr>
          <w:lang w:val="pt-BR"/>
        </w:rPr>
      </w:pPr>
    </w:p>
    <w:p w14:paraId="5DD0ECE9" w14:textId="77777777" w:rsidR="009245E9" w:rsidRDefault="009245E9">
      <w:pPr>
        <w:jc w:val="center"/>
        <w:rPr>
          <w:lang w:val="pt-BR"/>
        </w:rPr>
      </w:pPr>
    </w:p>
    <w:p w14:paraId="0EA01DAB" w14:textId="77777777" w:rsidR="009245E9" w:rsidRDefault="009245E9">
      <w:pPr>
        <w:jc w:val="center"/>
        <w:rPr>
          <w:lang w:val="pt-BR"/>
        </w:rPr>
      </w:pPr>
    </w:p>
    <w:p w14:paraId="3846E906" w14:textId="0E9167F4" w:rsidR="00970545" w:rsidRPr="0060003A" w:rsidRDefault="009E5612">
      <w:pPr>
        <w:jc w:val="center"/>
        <w:rPr>
          <w:b/>
          <w:bCs/>
          <w:sz w:val="72"/>
          <w:szCs w:val="72"/>
          <w:lang w:val="es-CL"/>
        </w:rPr>
      </w:pPr>
      <w:r w:rsidRPr="0060003A">
        <w:rPr>
          <w:b/>
          <w:bCs/>
          <w:sz w:val="72"/>
          <w:szCs w:val="72"/>
          <w:lang w:val="es-CL"/>
        </w:rPr>
        <w:t>R</w:t>
      </w:r>
      <w:r w:rsidR="00BE5EF6">
        <w:rPr>
          <w:b/>
          <w:bCs/>
          <w:sz w:val="72"/>
          <w:szCs w:val="72"/>
          <w:lang w:val="es-CL"/>
        </w:rPr>
        <w:t>eporte De Actividades</w:t>
      </w:r>
    </w:p>
    <w:p w14:paraId="13666DDD" w14:textId="77774218" w:rsidR="00970545" w:rsidRPr="00EE24D3" w:rsidRDefault="0060003A">
      <w:pPr>
        <w:jc w:val="center"/>
        <w:rPr>
          <w:sz w:val="32"/>
          <w:szCs w:val="32"/>
          <w:lang w:val="es-CL"/>
        </w:rPr>
      </w:pPr>
      <w:r>
        <w:rPr>
          <w:sz w:val="32"/>
          <w:szCs w:val="32"/>
          <w:lang w:val="es-CL"/>
        </w:rPr>
        <w:t xml:space="preserve">Nombre Del </w:t>
      </w:r>
      <w:r w:rsidRPr="00EE24D3">
        <w:rPr>
          <w:sz w:val="32"/>
          <w:szCs w:val="32"/>
          <w:lang w:val="es-CL"/>
        </w:rPr>
        <w:t xml:space="preserve">Parque: </w:t>
      </w:r>
      <w:r w:rsidRPr="00EE24D3">
        <w:rPr>
          <w:b/>
          <w:bCs/>
          <w:sz w:val="32"/>
          <w:szCs w:val="32"/>
          <w:lang w:val="es-CL"/>
        </w:rPr>
        <w:t xml:space="preserve">{{ </w:t>
      </w:r>
      <w:r w:rsidR="00A87EE8">
        <w:rPr>
          <w:b/>
          <w:bCs/>
          <w:color w:val="1F497D" w:themeColor="text2"/>
          <w:sz w:val="32"/>
          <w:szCs w:val="32"/>
          <w:lang w:val="es-CL"/>
        </w:rPr>
        <w:t>p</w:t>
      </w:r>
      <w:r w:rsidR="007918A4" w:rsidRPr="007918A4">
        <w:rPr>
          <w:b/>
          <w:bCs/>
          <w:color w:val="1F497D" w:themeColor="text2"/>
          <w:sz w:val="32"/>
          <w:szCs w:val="32"/>
          <w:lang w:val="es-CL"/>
        </w:rPr>
        <w:t>arque</w:t>
      </w:r>
      <w:r w:rsidRPr="00EE24D3">
        <w:rPr>
          <w:b/>
          <w:bCs/>
          <w:sz w:val="32"/>
          <w:szCs w:val="32"/>
          <w:lang w:val="es-CL"/>
        </w:rPr>
        <w:t xml:space="preserve"> }}</w:t>
      </w:r>
    </w:p>
    <w:p w14:paraId="5B91733A" w14:textId="5F57B707" w:rsidR="00970545" w:rsidRPr="00EE24D3" w:rsidRDefault="009E5612">
      <w:pPr>
        <w:jc w:val="center"/>
        <w:rPr>
          <w:sz w:val="32"/>
          <w:szCs w:val="32"/>
          <w:lang w:val="es-CL"/>
        </w:rPr>
      </w:pPr>
      <w:r w:rsidRPr="00EE24D3">
        <w:rPr>
          <w:sz w:val="32"/>
          <w:szCs w:val="32"/>
          <w:lang w:val="es-CL"/>
        </w:rPr>
        <w:t>Fecha</w:t>
      </w:r>
      <w:r w:rsidR="0060003A">
        <w:rPr>
          <w:sz w:val="32"/>
          <w:szCs w:val="32"/>
          <w:lang w:val="es-CL"/>
        </w:rPr>
        <w:t xml:space="preserve"> Inspección</w:t>
      </w:r>
      <w:r w:rsidR="0060003A" w:rsidRPr="00EE24D3">
        <w:rPr>
          <w:sz w:val="32"/>
          <w:szCs w:val="32"/>
          <w:lang w:val="es-CL"/>
        </w:rPr>
        <w:t>:</w:t>
      </w:r>
      <w:r w:rsidRPr="00EE24D3">
        <w:rPr>
          <w:sz w:val="32"/>
          <w:szCs w:val="32"/>
          <w:lang w:val="es-CL"/>
        </w:rPr>
        <w:t xml:space="preserve"> </w:t>
      </w:r>
      <w:r w:rsidRPr="00EE24D3">
        <w:rPr>
          <w:b/>
          <w:bCs/>
          <w:sz w:val="32"/>
          <w:szCs w:val="32"/>
          <w:lang w:val="es-CL"/>
        </w:rPr>
        <w:t>{{ fecha }}</w:t>
      </w:r>
    </w:p>
    <w:p w14:paraId="2B07A81C" w14:textId="77777777" w:rsidR="009245E9" w:rsidRPr="009245E9" w:rsidRDefault="009E5612">
      <w:pPr>
        <w:jc w:val="right"/>
        <w:rPr>
          <w:lang w:val="es-CL"/>
        </w:rPr>
      </w:pPr>
      <w:r w:rsidRPr="009245E9">
        <w:rPr>
          <w:lang w:val="es-CL"/>
        </w:rPr>
        <w:br/>
      </w:r>
    </w:p>
    <w:p w14:paraId="3FD52B7A" w14:textId="77777777" w:rsidR="009245E9" w:rsidRPr="009245E9" w:rsidRDefault="009245E9">
      <w:pPr>
        <w:jc w:val="right"/>
        <w:rPr>
          <w:lang w:val="es-CL"/>
        </w:rPr>
      </w:pPr>
    </w:p>
    <w:p w14:paraId="29F36367" w14:textId="77777777" w:rsidR="009245E9" w:rsidRPr="009245E9" w:rsidRDefault="009245E9">
      <w:pPr>
        <w:jc w:val="right"/>
        <w:rPr>
          <w:lang w:val="es-CL"/>
        </w:rPr>
      </w:pPr>
    </w:p>
    <w:p w14:paraId="21DF129F" w14:textId="77777777" w:rsidR="009245E9" w:rsidRDefault="009245E9">
      <w:pPr>
        <w:jc w:val="right"/>
        <w:rPr>
          <w:lang w:val="es-CL"/>
        </w:rPr>
      </w:pPr>
    </w:p>
    <w:p w14:paraId="287EE4AB" w14:textId="77777777" w:rsidR="0060003A" w:rsidRDefault="0060003A">
      <w:pPr>
        <w:jc w:val="right"/>
        <w:rPr>
          <w:lang w:val="es-CL"/>
        </w:rPr>
      </w:pPr>
    </w:p>
    <w:p w14:paraId="4278BAAA" w14:textId="77777777" w:rsidR="0060003A" w:rsidRDefault="0060003A">
      <w:pPr>
        <w:jc w:val="right"/>
        <w:rPr>
          <w:lang w:val="es-CL"/>
        </w:rPr>
      </w:pPr>
    </w:p>
    <w:p w14:paraId="3D5ED435" w14:textId="77777777" w:rsidR="0060003A" w:rsidRDefault="0060003A">
      <w:pPr>
        <w:jc w:val="right"/>
        <w:rPr>
          <w:lang w:val="es-CL"/>
        </w:rPr>
      </w:pPr>
    </w:p>
    <w:p w14:paraId="64DE2738" w14:textId="77777777" w:rsidR="0060003A" w:rsidRDefault="0060003A">
      <w:pPr>
        <w:jc w:val="right"/>
        <w:rPr>
          <w:lang w:val="es-CL"/>
        </w:rPr>
      </w:pPr>
    </w:p>
    <w:p w14:paraId="681CF766" w14:textId="77777777" w:rsidR="0060003A" w:rsidRDefault="0060003A">
      <w:pPr>
        <w:jc w:val="right"/>
        <w:rPr>
          <w:lang w:val="es-CL"/>
        </w:rPr>
      </w:pPr>
    </w:p>
    <w:p w14:paraId="3366AD4F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56404AF4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3AD04F7B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016B683D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2F38179E" w14:textId="77777777" w:rsidR="00A02094" w:rsidRDefault="00A02094" w:rsidP="00A02094">
      <w:pPr>
        <w:tabs>
          <w:tab w:val="left" w:pos="8200"/>
        </w:tabs>
        <w:rPr>
          <w:b/>
          <w:bCs/>
          <w:sz w:val="36"/>
          <w:szCs w:val="36"/>
          <w:lang w:val="es-CL"/>
        </w:rPr>
      </w:pPr>
    </w:p>
    <w:p w14:paraId="4D6269E0" w14:textId="108A930D" w:rsidR="0060003A" w:rsidRPr="00A02094" w:rsidRDefault="007918A4" w:rsidP="00A02094">
      <w:pPr>
        <w:tabs>
          <w:tab w:val="left" w:pos="8200"/>
        </w:tabs>
        <w:rPr>
          <w:lang w:val="es-CL"/>
        </w:rPr>
      </w:pPr>
      <w:r w:rsidRPr="007918A4">
        <w:rPr>
          <w:b/>
          <w:bCs/>
          <w:sz w:val="36"/>
          <w:szCs w:val="36"/>
          <w:lang w:val="es-CL"/>
        </w:rPr>
        <w:lastRenderedPageBreak/>
        <w:t>Contenido:</w:t>
      </w:r>
    </w:p>
    <w:p w14:paraId="6834EFE3" w14:textId="618A143B" w:rsidR="00A02094" w:rsidRPr="007D3698" w:rsidRDefault="007918A4" w:rsidP="00A02094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Introducción</w:t>
      </w:r>
    </w:p>
    <w:p w14:paraId="1C1EB399" w14:textId="2CF4E47C" w:rsidR="007D3698" w:rsidRPr="00A02094" w:rsidRDefault="007D3698" w:rsidP="00A02094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 xml:space="preserve">Resumen </w:t>
      </w:r>
      <w:r w:rsidR="004C7BD5">
        <w:rPr>
          <w:sz w:val="24"/>
          <w:szCs w:val="24"/>
          <w:lang w:val="es-CL"/>
        </w:rPr>
        <w:t>de Actividades</w:t>
      </w:r>
    </w:p>
    <w:p w14:paraId="6FA5DD64" w14:textId="50A233BB" w:rsidR="002D0CAD" w:rsidRPr="00A02094" w:rsidRDefault="002D0CAD" w:rsidP="005D31DA">
      <w:pPr>
        <w:pStyle w:val="Prrafodelista"/>
        <w:numPr>
          <w:ilvl w:val="0"/>
          <w:numId w:val="10"/>
        </w:numPr>
        <w:rPr>
          <w:b/>
          <w:bCs/>
          <w:sz w:val="36"/>
          <w:szCs w:val="36"/>
          <w:lang w:val="es-CL"/>
        </w:rPr>
      </w:pPr>
      <w:r>
        <w:rPr>
          <w:sz w:val="24"/>
          <w:szCs w:val="24"/>
          <w:lang w:val="es-CL"/>
        </w:rPr>
        <w:t>Registro Fotográfico</w:t>
      </w:r>
    </w:p>
    <w:p w14:paraId="0BA7AC3B" w14:textId="77777777" w:rsidR="00890FA9" w:rsidRDefault="00890FA9">
      <w:pPr>
        <w:rPr>
          <w:b/>
          <w:bCs/>
          <w:sz w:val="36"/>
          <w:szCs w:val="36"/>
          <w:lang w:val="es-CL"/>
        </w:rPr>
      </w:pPr>
    </w:p>
    <w:p w14:paraId="4B9163A8" w14:textId="76248B91" w:rsidR="004C7BD5" w:rsidRDefault="00997B4A">
      <w:pPr>
        <w:rPr>
          <w:b/>
          <w:bCs/>
          <w:sz w:val="36"/>
          <w:szCs w:val="36"/>
          <w:lang w:val="es-CL"/>
        </w:rPr>
      </w:pPr>
      <w:r>
        <w:rPr>
          <w:b/>
          <w:bCs/>
          <w:sz w:val="36"/>
          <w:szCs w:val="36"/>
          <w:lang w:val="es-CL"/>
        </w:rPr>
        <w:t>Introducción:</w:t>
      </w:r>
    </w:p>
    <w:p w14:paraId="0BF4A849" w14:textId="09F5563F" w:rsidR="00653FCE" w:rsidRDefault="00181B8B" w:rsidP="00181B8B">
      <w:pPr>
        <w:rPr>
          <w:sz w:val="24"/>
          <w:szCs w:val="24"/>
          <w:lang w:val="es-CL"/>
        </w:rPr>
      </w:pPr>
      <w:r w:rsidRPr="00181B8B">
        <w:rPr>
          <w:sz w:val="24"/>
          <w:szCs w:val="24"/>
          <w:lang w:val="es-CL"/>
        </w:rPr>
        <w:t>El presente informe tiene por objetivo documentar las actividades específicas realizadas en el marco de las funciones de supervisión y administración de sistemas de generación fotovoltaica bajo la gestión de Aediles Talinay.</w:t>
      </w:r>
    </w:p>
    <w:p w14:paraId="068357D9" w14:textId="77777777" w:rsidR="002070A4" w:rsidRDefault="002070A4" w:rsidP="00181B8B">
      <w:pPr>
        <w:rPr>
          <w:sz w:val="24"/>
          <w:szCs w:val="24"/>
          <w:lang w:val="es-CL"/>
        </w:rPr>
      </w:pPr>
    </w:p>
    <w:p w14:paraId="6517A1FA" w14:textId="77777777" w:rsidR="002070A4" w:rsidRDefault="002070A4" w:rsidP="00181B8B">
      <w:pPr>
        <w:rPr>
          <w:sz w:val="24"/>
          <w:szCs w:val="24"/>
          <w:lang w:val="es-CL"/>
        </w:rPr>
      </w:pPr>
    </w:p>
    <w:p w14:paraId="6613856B" w14:textId="77777777" w:rsidR="002070A4" w:rsidRDefault="002070A4" w:rsidP="00181B8B">
      <w:pPr>
        <w:rPr>
          <w:sz w:val="24"/>
          <w:szCs w:val="24"/>
          <w:lang w:val="es-CL"/>
        </w:rPr>
      </w:pPr>
    </w:p>
    <w:p w14:paraId="0C0C2CDF" w14:textId="77777777" w:rsidR="002070A4" w:rsidRDefault="002070A4" w:rsidP="00181B8B">
      <w:pPr>
        <w:rPr>
          <w:sz w:val="24"/>
          <w:szCs w:val="24"/>
          <w:lang w:val="es-CL"/>
        </w:rPr>
      </w:pPr>
    </w:p>
    <w:p w14:paraId="12745E63" w14:textId="77777777" w:rsidR="002070A4" w:rsidRDefault="002070A4" w:rsidP="00181B8B">
      <w:pPr>
        <w:rPr>
          <w:sz w:val="24"/>
          <w:szCs w:val="24"/>
          <w:lang w:val="es-CL"/>
        </w:rPr>
      </w:pPr>
    </w:p>
    <w:p w14:paraId="2BE02A04" w14:textId="41977AFC" w:rsidR="002070A4" w:rsidRDefault="002070A4" w:rsidP="00181B8B">
      <w:pPr>
        <w:rPr>
          <w:sz w:val="24"/>
          <w:szCs w:val="24"/>
          <w:lang w:val="es-CL"/>
        </w:rPr>
      </w:pPr>
    </w:p>
    <w:p w14:paraId="30FC8A60" w14:textId="692C631D" w:rsidR="002070A4" w:rsidRDefault="002070A4" w:rsidP="002070A4">
      <w:pPr>
        <w:jc w:val="center"/>
        <w:rPr>
          <w:sz w:val="24"/>
          <w:szCs w:val="24"/>
          <w:lang w:val="es-CL"/>
        </w:rPr>
      </w:pPr>
      <w:r>
        <w:rPr>
          <w:noProof/>
        </w:rPr>
        <w:drawing>
          <wp:inline distT="0" distB="0" distL="0" distR="0" wp14:anchorId="66E32C25" wp14:editId="7FAA746E">
            <wp:extent cx="5137150" cy="1826838"/>
            <wp:effectExtent l="0" t="0" r="6350" b="2540"/>
            <wp:docPr id="997091858" name="Imagen 1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24966" name="Imagen 1" descr="Logotipo, nombre de la empres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513" cy="187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C26A" w14:textId="77777777" w:rsidR="002070A4" w:rsidRDefault="002070A4" w:rsidP="00181B8B">
      <w:pPr>
        <w:rPr>
          <w:sz w:val="24"/>
          <w:szCs w:val="24"/>
          <w:lang w:val="es-CL"/>
        </w:rPr>
      </w:pPr>
    </w:p>
    <w:p w14:paraId="19EABDBB" w14:textId="77777777" w:rsidR="002070A4" w:rsidRDefault="002070A4" w:rsidP="00181B8B">
      <w:pPr>
        <w:rPr>
          <w:sz w:val="24"/>
          <w:szCs w:val="24"/>
          <w:lang w:val="es-CL"/>
        </w:rPr>
      </w:pPr>
    </w:p>
    <w:p w14:paraId="74DB4650" w14:textId="77777777" w:rsidR="002070A4" w:rsidRDefault="002070A4" w:rsidP="00CE1192">
      <w:pPr>
        <w:rPr>
          <w:sz w:val="24"/>
          <w:szCs w:val="24"/>
          <w:lang w:val="es-CL"/>
        </w:rPr>
      </w:pPr>
    </w:p>
    <w:p w14:paraId="23901B5B" w14:textId="49419AC5" w:rsidR="00CE1192" w:rsidRDefault="00CE1192" w:rsidP="00CE1192">
      <w:pPr>
        <w:rPr>
          <w:b/>
          <w:bCs/>
          <w:sz w:val="36"/>
          <w:szCs w:val="36"/>
          <w:lang w:val="es-CL"/>
        </w:rPr>
      </w:pPr>
      <w:r>
        <w:rPr>
          <w:b/>
          <w:bCs/>
          <w:sz w:val="36"/>
          <w:szCs w:val="36"/>
          <w:lang w:val="es-CL"/>
        </w:rPr>
        <w:lastRenderedPageBreak/>
        <w:t>Resumen de Actividades:</w:t>
      </w:r>
    </w:p>
    <w:p w14:paraId="39068BDF" w14:textId="130225F0" w:rsidR="003619DA" w:rsidRDefault="00CE1192" w:rsidP="003619DA">
      <w:pPr>
        <w:rPr>
          <w:sz w:val="16"/>
          <w:szCs w:val="16"/>
          <w:lang w:val="es-CL"/>
        </w:rPr>
      </w:pPr>
      <w:r w:rsidRPr="009130EF">
        <w:rPr>
          <w:sz w:val="24"/>
          <w:szCs w:val="24"/>
          <w:lang w:val="es-CL"/>
        </w:rPr>
        <w:t>{{</w:t>
      </w:r>
      <w:r w:rsidR="00EB3009">
        <w:rPr>
          <w:sz w:val="24"/>
          <w:szCs w:val="24"/>
          <w:lang w:val="es-CL"/>
        </w:rPr>
        <w:t>resumen</w:t>
      </w:r>
      <w:r w:rsidRPr="009130EF">
        <w:rPr>
          <w:sz w:val="24"/>
          <w:szCs w:val="24"/>
          <w:lang w:val="es-CL"/>
        </w:rPr>
        <w:t>}}</w:t>
      </w:r>
      <w:r w:rsidR="00A87EE8" w:rsidRPr="00AE611B">
        <w:rPr>
          <w:sz w:val="16"/>
          <w:szCs w:val="16"/>
          <w:lang w:val="es-CL"/>
        </w:rPr>
        <w:t>{% if foto_adicional %}{% for foto in foto_adicional %}</w:t>
      </w:r>
    </w:p>
    <w:p w14:paraId="56301D64" w14:textId="05600D1A" w:rsidR="00EB3009" w:rsidRPr="006A1EE1" w:rsidRDefault="003619DA" w:rsidP="003619DA">
      <w:pPr>
        <w:rPr>
          <w:sz w:val="16"/>
          <w:szCs w:val="16"/>
          <w:lang w:val="es-CL"/>
        </w:rPr>
      </w:pPr>
      <w:r>
        <w:rPr>
          <w:sz w:val="16"/>
          <w:szCs w:val="16"/>
          <w:lang w:val="es-CL"/>
        </w:rPr>
        <w:br w:type="page"/>
      </w:r>
    </w:p>
    <w:p w14:paraId="3D27DDFE" w14:textId="1E6AA8A4" w:rsidR="002070A4" w:rsidRPr="006A1EE1" w:rsidRDefault="000C420C" w:rsidP="002070A4">
      <w:pPr>
        <w:pStyle w:val="Prrafodelista"/>
        <w:numPr>
          <w:ilvl w:val="0"/>
          <w:numId w:val="18"/>
        </w:numPr>
        <w:rPr>
          <w:sz w:val="24"/>
          <w:szCs w:val="24"/>
          <w:lang w:val="es-CL"/>
        </w:rPr>
      </w:pPr>
      <w:r>
        <w:rPr>
          <w:b/>
          <w:bCs/>
          <w:sz w:val="24"/>
          <w:szCs w:val="24"/>
          <w:lang w:val="es-CL"/>
        </w:rPr>
        <w:t>Registro Fotografico</w:t>
      </w:r>
      <w:r w:rsidR="00A87EE8" w:rsidRPr="00A87EE8">
        <w:rPr>
          <w:sz w:val="24"/>
          <w:szCs w:val="24"/>
          <w:lang w:val="es-CL"/>
        </w:rPr>
        <w:t xml:space="preserve"> {{ loop.index }}: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851"/>
      </w:tblGrid>
      <w:tr w:rsidR="009130EF" w14:paraId="687C35F4" w14:textId="77777777" w:rsidTr="002070A4">
        <w:trPr>
          <w:trHeight w:val="6260"/>
          <w:jc w:val="center"/>
        </w:trPr>
        <w:tc>
          <w:tcPr>
            <w:tcW w:w="7851" w:type="dxa"/>
          </w:tcPr>
          <w:p w14:paraId="34F9A6AE" w14:textId="5F0F2140" w:rsidR="009130EF" w:rsidRDefault="009130EF" w:rsidP="009130EF">
            <w:pPr>
              <w:rPr>
                <w:sz w:val="24"/>
                <w:szCs w:val="24"/>
                <w:lang w:val="es-CL"/>
              </w:rPr>
            </w:pPr>
            <w:r w:rsidRPr="009130EF">
              <w:rPr>
                <w:sz w:val="24"/>
                <w:szCs w:val="24"/>
                <w:lang w:val="es-CL"/>
              </w:rPr>
              <w:t>{{ foto }}</w:t>
            </w:r>
          </w:p>
        </w:tc>
      </w:tr>
    </w:tbl>
    <w:p w14:paraId="4E6D2E0B" w14:textId="77777777" w:rsidR="00BE7228" w:rsidRDefault="00BE7228" w:rsidP="00997B4A">
      <w:pPr>
        <w:rPr>
          <w:sz w:val="24"/>
          <w:szCs w:val="24"/>
        </w:rPr>
      </w:pPr>
    </w:p>
    <w:p w14:paraId="1A94DAE7" w14:textId="77777777" w:rsidR="00BE7228" w:rsidRDefault="00BE7228" w:rsidP="00997B4A">
      <w:pPr>
        <w:rPr>
          <w:sz w:val="24"/>
          <w:szCs w:val="24"/>
        </w:rPr>
      </w:pPr>
    </w:p>
    <w:p w14:paraId="6E0C09DE" w14:textId="77777777" w:rsidR="00BE7228" w:rsidRDefault="00BE7228" w:rsidP="00997B4A">
      <w:pPr>
        <w:rPr>
          <w:sz w:val="24"/>
          <w:szCs w:val="24"/>
        </w:rPr>
      </w:pPr>
    </w:p>
    <w:p w14:paraId="5560D917" w14:textId="77777777" w:rsidR="00BE7228" w:rsidRDefault="00BE7228" w:rsidP="00997B4A">
      <w:pPr>
        <w:rPr>
          <w:sz w:val="24"/>
          <w:szCs w:val="24"/>
        </w:rPr>
      </w:pPr>
    </w:p>
    <w:p w14:paraId="4AB57647" w14:textId="77777777" w:rsidR="00BE7228" w:rsidRDefault="00BE7228" w:rsidP="00997B4A">
      <w:pPr>
        <w:rPr>
          <w:sz w:val="24"/>
          <w:szCs w:val="24"/>
        </w:rPr>
      </w:pPr>
    </w:p>
    <w:p w14:paraId="18DBF2A6" w14:textId="77777777" w:rsidR="00BE7228" w:rsidRDefault="00BE7228" w:rsidP="00997B4A">
      <w:pPr>
        <w:rPr>
          <w:sz w:val="24"/>
          <w:szCs w:val="24"/>
        </w:rPr>
      </w:pPr>
    </w:p>
    <w:p w14:paraId="014BA455" w14:textId="77777777" w:rsidR="00BE7228" w:rsidRDefault="00BE7228" w:rsidP="00997B4A">
      <w:pPr>
        <w:rPr>
          <w:sz w:val="24"/>
          <w:szCs w:val="24"/>
        </w:rPr>
      </w:pPr>
    </w:p>
    <w:p w14:paraId="6FB84807" w14:textId="77777777" w:rsidR="00BE7228" w:rsidRDefault="00BE7228" w:rsidP="00997B4A">
      <w:pPr>
        <w:rPr>
          <w:sz w:val="24"/>
          <w:szCs w:val="24"/>
        </w:rPr>
      </w:pPr>
    </w:p>
    <w:p w14:paraId="7DC56485" w14:textId="77777777" w:rsidR="00BE7228" w:rsidRDefault="00BE7228" w:rsidP="00997B4A">
      <w:pPr>
        <w:rPr>
          <w:sz w:val="24"/>
          <w:szCs w:val="24"/>
        </w:rPr>
      </w:pPr>
    </w:p>
    <w:p w14:paraId="6CD98110" w14:textId="77777777" w:rsidR="00BE7228" w:rsidRDefault="00BE7228" w:rsidP="00997B4A">
      <w:pPr>
        <w:rPr>
          <w:sz w:val="24"/>
          <w:szCs w:val="24"/>
        </w:rPr>
      </w:pPr>
    </w:p>
    <w:p w14:paraId="06DA2862" w14:textId="6F3936F3" w:rsidR="00BE7228" w:rsidRPr="00EB3009" w:rsidRDefault="00A87EE8" w:rsidP="00997B4A">
      <w:pPr>
        <w:rPr>
          <w:sz w:val="24"/>
          <w:szCs w:val="24"/>
        </w:rPr>
      </w:pPr>
      <w:r w:rsidRPr="002F1ACF">
        <w:rPr>
          <w:sz w:val="24"/>
          <w:szCs w:val="24"/>
        </w:rPr>
        <w:t>{% endfor %}{% endif %}</w:t>
      </w:r>
    </w:p>
    <w:sectPr w:rsidR="00BE7228" w:rsidRPr="00EB3009" w:rsidSect="00A26108">
      <w:headerReference w:type="default" r:id="rId9"/>
      <w:footerReference w:type="default" r:id="rId10"/>
      <w:pgSz w:w="12240" w:h="15840"/>
      <w:pgMar w:top="1440" w:right="1080" w:bottom="1440" w:left="1080" w:header="283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E6DDB" w14:textId="77777777" w:rsidR="0040263E" w:rsidRDefault="0040263E" w:rsidP="00EE24D3">
      <w:pPr>
        <w:spacing w:after="0" w:line="240" w:lineRule="auto"/>
      </w:pPr>
      <w:r>
        <w:separator/>
      </w:r>
    </w:p>
  </w:endnote>
  <w:endnote w:type="continuationSeparator" w:id="0">
    <w:p w14:paraId="49370189" w14:textId="77777777" w:rsidR="0040263E" w:rsidRDefault="0040263E" w:rsidP="00EE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es-ES"/>
      </w:rPr>
      <w:id w:val="-14550615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036236B" w14:textId="18F163DF" w:rsidR="00A26108" w:rsidRDefault="00A26108">
        <w:pPr>
          <w:pStyle w:val="Piedepgina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C996275" w14:textId="77777777" w:rsidR="00A26108" w:rsidRPr="005F6C6A" w:rsidRDefault="00A26108" w:rsidP="00A26108">
    <w:pPr>
      <w:spacing w:after="0" w:line="240" w:lineRule="auto"/>
      <w:jc w:val="right"/>
      <w:rPr>
        <w:b/>
        <w:bCs/>
        <w:color w:val="1F497D" w:themeColor="text2"/>
        <w:sz w:val="24"/>
        <w:szCs w:val="24"/>
      </w:rPr>
    </w:pPr>
    <w:r w:rsidRPr="005F6C6A">
      <w:rPr>
        <w:b/>
        <w:bCs/>
        <w:color w:val="1F497D" w:themeColor="text2"/>
        <w:sz w:val="24"/>
        <w:szCs w:val="24"/>
      </w:rPr>
      <w:t>Aediles Talinay</w:t>
    </w:r>
  </w:p>
  <w:p w14:paraId="4362EF01" w14:textId="77777777" w:rsidR="00A26108" w:rsidRDefault="00A26108" w:rsidP="00A26108">
    <w:pPr>
      <w:spacing w:after="0" w:line="240" w:lineRule="auto"/>
      <w:jc w:val="right"/>
    </w:pPr>
    <w:r>
      <w:t>Flor de azucena 111 oficina 51B</w:t>
    </w:r>
  </w:p>
  <w:p w14:paraId="6B78DCCF" w14:textId="238C056E" w:rsidR="00EE24D3" w:rsidRPr="00A26108" w:rsidRDefault="00A26108" w:rsidP="00A26108">
    <w:pPr>
      <w:spacing w:after="0" w:line="240" w:lineRule="auto"/>
      <w:jc w:val="right"/>
    </w:pPr>
    <w:r w:rsidRPr="00EE24D3">
      <w:t xml:space="preserve">Realizado por: </w:t>
    </w:r>
    <w:r w:rsidRPr="009130EF">
      <w:rPr>
        <w:color w:val="1F497D" w:themeColor="text2"/>
      </w:rPr>
      <w:t>{{ nombre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47902" w14:textId="77777777" w:rsidR="0040263E" w:rsidRDefault="0040263E" w:rsidP="00EE24D3">
      <w:pPr>
        <w:spacing w:after="0" w:line="240" w:lineRule="auto"/>
      </w:pPr>
      <w:r>
        <w:separator/>
      </w:r>
    </w:p>
  </w:footnote>
  <w:footnote w:type="continuationSeparator" w:id="0">
    <w:p w14:paraId="14FE30E0" w14:textId="77777777" w:rsidR="0040263E" w:rsidRDefault="0040263E" w:rsidP="00EE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264" w:type="dxa"/>
      <w:tblInd w:w="-59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0"/>
      <w:gridCol w:w="3842"/>
      <w:gridCol w:w="5012"/>
    </w:tblGrid>
    <w:tr w:rsidR="0060003A" w:rsidRPr="0060003A" w14:paraId="2780DBB5" w14:textId="77777777" w:rsidTr="005F6C6A">
      <w:trPr>
        <w:trHeight w:val="419"/>
      </w:trPr>
      <w:tc>
        <w:tcPr>
          <w:tcW w:w="2410" w:type="dxa"/>
          <w:vMerge w:val="restart"/>
        </w:tcPr>
        <w:p w14:paraId="4F15A15F" w14:textId="72AFD9D8" w:rsidR="0060003A" w:rsidRPr="0060003A" w:rsidRDefault="0060003A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s-ES" w:eastAsia="es-CL"/>
            </w:rPr>
          </w:pPr>
          <w:r>
            <w:rPr>
              <w:noProof/>
            </w:rPr>
            <w:drawing>
              <wp:inline distT="0" distB="0" distL="0" distR="0" wp14:anchorId="53373DF9" wp14:editId="1E7042A6">
                <wp:extent cx="1464231" cy="520700"/>
                <wp:effectExtent l="0" t="0" r="3175" b="0"/>
                <wp:docPr id="1912024966" name="Imagen 1" descr="Logotipo, nombre de la empres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024966" name="Imagen 1" descr="Logotipo, nombre de la empresa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6297" cy="532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4" w:type="dxa"/>
          <w:gridSpan w:val="2"/>
        </w:tcPr>
        <w:p w14:paraId="0BDC8FAF" w14:textId="4055404B" w:rsidR="00BE5EF6" w:rsidRPr="00A26108" w:rsidRDefault="00BE5EF6" w:rsidP="00BE5E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9" w:after="0" w:line="240" w:lineRule="auto"/>
            <w:ind w:left="2254" w:right="2245"/>
            <w:jc w:val="center"/>
            <w:rPr>
              <w:rFonts w:eastAsia="Arial" w:cs="Arial"/>
              <w:b/>
              <w:bCs/>
              <w:color w:val="000000"/>
              <w:sz w:val="32"/>
              <w:szCs w:val="32"/>
              <w:lang w:val="es-ES" w:eastAsia="es-CL"/>
            </w:rPr>
          </w:pPr>
          <w:r>
            <w:rPr>
              <w:rFonts w:eastAsia="Arial" w:cs="Arial"/>
              <w:b/>
              <w:bCs/>
              <w:color w:val="000000"/>
              <w:sz w:val="32"/>
              <w:szCs w:val="32"/>
              <w:lang w:val="es-ES" w:eastAsia="es-CL"/>
            </w:rPr>
            <w:t>Reporte De Actividades</w:t>
          </w:r>
        </w:p>
      </w:tc>
    </w:tr>
    <w:tr w:rsidR="007918A4" w:rsidRPr="0060003A" w14:paraId="5F6A16FE" w14:textId="77777777" w:rsidTr="005F6C6A">
      <w:trPr>
        <w:trHeight w:val="262"/>
      </w:trPr>
      <w:tc>
        <w:tcPr>
          <w:tcW w:w="2410" w:type="dxa"/>
          <w:vMerge/>
        </w:tcPr>
        <w:p w14:paraId="15796BE6" w14:textId="77777777" w:rsidR="007918A4" w:rsidRPr="0060003A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color w:val="000000"/>
              <w:sz w:val="32"/>
              <w:szCs w:val="32"/>
              <w:lang w:val="es-ES" w:eastAsia="es-CL"/>
            </w:rPr>
          </w:pPr>
        </w:p>
      </w:tc>
      <w:tc>
        <w:tcPr>
          <w:tcW w:w="3842" w:type="dxa"/>
        </w:tcPr>
        <w:p w14:paraId="6E2D126B" w14:textId="6867C9F7" w:rsidR="007918A4" w:rsidRPr="00A26108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" w:after="0" w:line="240" w:lineRule="auto"/>
            <w:ind w:left="730" w:right="720"/>
            <w:jc w:val="center"/>
            <w:rPr>
              <w:rFonts w:eastAsia="Arial" w:cs="Arial"/>
              <w:b/>
              <w:bCs/>
              <w:color w:val="000000"/>
              <w:sz w:val="18"/>
              <w:szCs w:val="18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  <w:t>Fecha Inspección</w:t>
          </w:r>
          <w:r w:rsidRPr="00A26108">
            <w:rPr>
              <w:rFonts w:eastAsia="Arial" w:cs="Arial"/>
              <w:b/>
              <w:bCs/>
              <w:color w:val="000000"/>
              <w:sz w:val="18"/>
              <w:szCs w:val="18"/>
              <w:lang w:val="es-ES" w:eastAsia="es-CL"/>
            </w:rPr>
            <w:t>:</w:t>
          </w:r>
        </w:p>
        <w:p w14:paraId="52289818" w14:textId="0799D085" w:rsidR="007918A4" w:rsidRPr="0060003A" w:rsidRDefault="007918A4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12" w:after="0" w:line="199" w:lineRule="auto"/>
            <w:ind w:left="730" w:right="719"/>
            <w:jc w:val="center"/>
            <w:rPr>
              <w:rFonts w:ascii="Arial" w:eastAsia="Arial" w:hAnsi="Arial" w:cs="Arial"/>
              <w:color w:val="000000"/>
              <w:sz w:val="18"/>
              <w:szCs w:val="18"/>
              <w:lang w:val="es-ES" w:eastAsia="es-CL"/>
            </w:rPr>
          </w:pPr>
          <w:r w:rsidRPr="007918A4">
            <w:rPr>
              <w:rFonts w:eastAsia="Arial" w:cs="Arial"/>
              <w:sz w:val="18"/>
              <w:szCs w:val="18"/>
              <w:lang w:val="es-ES" w:eastAsia="es-CL"/>
            </w:rPr>
            <w:t>{{ fecha }}</w:t>
          </w:r>
        </w:p>
      </w:tc>
      <w:tc>
        <w:tcPr>
          <w:tcW w:w="5012" w:type="dxa"/>
        </w:tcPr>
        <w:p w14:paraId="1118D50F" w14:textId="77777777" w:rsidR="007918A4" w:rsidRPr="00A26108" w:rsidRDefault="007918A4" w:rsidP="007918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0" w:after="0" w:line="182" w:lineRule="auto"/>
            <w:ind w:right="968"/>
            <w:jc w:val="center"/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16"/>
              <w:szCs w:val="16"/>
              <w:lang w:val="es-ES" w:eastAsia="es-CL"/>
            </w:rPr>
            <w:t xml:space="preserve">Realizado por: </w:t>
          </w:r>
        </w:p>
        <w:p w14:paraId="7D37C413" w14:textId="0C576DB8" w:rsidR="007918A4" w:rsidRPr="0060003A" w:rsidRDefault="007918A4" w:rsidP="007918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0" w:after="0" w:line="182" w:lineRule="auto"/>
            <w:ind w:right="968"/>
            <w:jc w:val="center"/>
            <w:rPr>
              <w:rFonts w:eastAsia="Arial" w:cs="Arial"/>
              <w:color w:val="000000"/>
              <w:sz w:val="16"/>
              <w:szCs w:val="16"/>
              <w:lang w:val="es-ES" w:eastAsia="es-CL"/>
            </w:rPr>
          </w:pPr>
          <w:r w:rsidRPr="007918A4">
            <w:rPr>
              <w:rFonts w:eastAsia="Arial" w:cs="Arial"/>
              <w:color w:val="000000"/>
              <w:sz w:val="16"/>
              <w:szCs w:val="16"/>
              <w:lang w:val="es-ES" w:eastAsia="es-CL"/>
            </w:rPr>
            <w:t>{{ nombre }}</w:t>
          </w:r>
        </w:p>
      </w:tc>
    </w:tr>
    <w:tr w:rsidR="0060003A" w:rsidRPr="0060003A" w14:paraId="363C3F83" w14:textId="77777777" w:rsidTr="005F6C6A">
      <w:trPr>
        <w:trHeight w:val="174"/>
      </w:trPr>
      <w:tc>
        <w:tcPr>
          <w:tcW w:w="11264" w:type="dxa"/>
          <w:gridSpan w:val="3"/>
        </w:tcPr>
        <w:p w14:paraId="0401057D" w14:textId="7ADD47B0" w:rsidR="0060003A" w:rsidRPr="0060003A" w:rsidRDefault="0060003A" w:rsidP="0060003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2" w:after="0" w:line="270" w:lineRule="auto"/>
            <w:ind w:left="1992" w:right="1983"/>
            <w:jc w:val="center"/>
            <w:rPr>
              <w:rFonts w:eastAsia="Arial" w:cs="Arial"/>
              <w:color w:val="000000"/>
              <w:sz w:val="24"/>
              <w:szCs w:val="24"/>
              <w:lang w:val="es-ES" w:eastAsia="es-CL"/>
            </w:rPr>
          </w:pPr>
          <w:r w:rsidRPr="00A26108">
            <w:rPr>
              <w:rFonts w:eastAsia="Arial" w:cs="Arial"/>
              <w:b/>
              <w:bCs/>
              <w:color w:val="000000"/>
              <w:sz w:val="24"/>
              <w:szCs w:val="24"/>
              <w:lang w:val="es-ES" w:eastAsia="es-CL"/>
            </w:rPr>
            <w:t>PFV:</w:t>
          </w:r>
          <w:r w:rsidRPr="007918A4">
            <w:rPr>
              <w:rFonts w:eastAsia="Arial" w:cs="Arial"/>
              <w:color w:val="000000"/>
              <w:sz w:val="24"/>
              <w:szCs w:val="24"/>
              <w:lang w:val="es-ES" w:eastAsia="es-CL"/>
            </w:rPr>
            <w:t xml:space="preserve"> </w:t>
          </w:r>
          <w:r w:rsidRPr="007918A4">
            <w:rPr>
              <w:rFonts w:eastAsia="Arial" w:cs="Arial"/>
              <w:lang w:val="es-ES" w:eastAsia="es-CL"/>
            </w:rPr>
            <w:t xml:space="preserve">{{ </w:t>
          </w:r>
          <w:r w:rsidR="00A87EE8">
            <w:rPr>
              <w:rFonts w:eastAsia="Arial" w:cs="Arial"/>
              <w:lang w:val="es-ES" w:eastAsia="es-CL"/>
            </w:rPr>
            <w:t>p</w:t>
          </w:r>
          <w:r w:rsidR="007918A4" w:rsidRPr="007918A4">
            <w:rPr>
              <w:rFonts w:eastAsia="Arial" w:cs="Arial"/>
              <w:lang w:val="es-ES" w:eastAsia="es-CL"/>
            </w:rPr>
            <w:t>arque</w:t>
          </w:r>
          <w:r w:rsidRPr="007918A4">
            <w:rPr>
              <w:rFonts w:eastAsia="Arial" w:cs="Arial"/>
              <w:lang w:val="es-ES" w:eastAsia="es-CL"/>
            </w:rPr>
            <w:t xml:space="preserve"> }}</w:t>
          </w:r>
        </w:p>
      </w:tc>
    </w:tr>
  </w:tbl>
  <w:p w14:paraId="66231F86" w14:textId="77777777" w:rsidR="00EE24D3" w:rsidRPr="0060003A" w:rsidRDefault="00EE24D3">
    <w:pPr>
      <w:pStyle w:val="Encabezado"/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1B49CF"/>
    <w:multiLevelType w:val="hybridMultilevel"/>
    <w:tmpl w:val="B1709C0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6F1707"/>
    <w:multiLevelType w:val="hybridMultilevel"/>
    <w:tmpl w:val="04A0D24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F020A"/>
    <w:multiLevelType w:val="hybridMultilevel"/>
    <w:tmpl w:val="9DB48B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3718D"/>
    <w:multiLevelType w:val="hybridMultilevel"/>
    <w:tmpl w:val="0CA8E7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A06CC"/>
    <w:multiLevelType w:val="hybridMultilevel"/>
    <w:tmpl w:val="012A06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475DD"/>
    <w:multiLevelType w:val="hybridMultilevel"/>
    <w:tmpl w:val="D0340204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994E95"/>
    <w:multiLevelType w:val="hybridMultilevel"/>
    <w:tmpl w:val="008425A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97A5F"/>
    <w:multiLevelType w:val="hybridMultilevel"/>
    <w:tmpl w:val="B2C4A616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746E27"/>
    <w:multiLevelType w:val="hybridMultilevel"/>
    <w:tmpl w:val="3DBCC8F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456127">
    <w:abstractNumId w:val="8"/>
  </w:num>
  <w:num w:numId="2" w16cid:durableId="222252319">
    <w:abstractNumId w:val="6"/>
  </w:num>
  <w:num w:numId="3" w16cid:durableId="464661725">
    <w:abstractNumId w:val="5"/>
  </w:num>
  <w:num w:numId="4" w16cid:durableId="2134976788">
    <w:abstractNumId w:val="4"/>
  </w:num>
  <w:num w:numId="5" w16cid:durableId="997071830">
    <w:abstractNumId w:val="7"/>
  </w:num>
  <w:num w:numId="6" w16cid:durableId="396175187">
    <w:abstractNumId w:val="3"/>
  </w:num>
  <w:num w:numId="7" w16cid:durableId="2045056104">
    <w:abstractNumId w:val="2"/>
  </w:num>
  <w:num w:numId="8" w16cid:durableId="201288507">
    <w:abstractNumId w:val="1"/>
  </w:num>
  <w:num w:numId="9" w16cid:durableId="362440861">
    <w:abstractNumId w:val="0"/>
  </w:num>
  <w:num w:numId="10" w16cid:durableId="301815924">
    <w:abstractNumId w:val="12"/>
  </w:num>
  <w:num w:numId="11" w16cid:durableId="573777136">
    <w:abstractNumId w:val="14"/>
  </w:num>
  <w:num w:numId="12" w16cid:durableId="2127187929">
    <w:abstractNumId w:val="10"/>
  </w:num>
  <w:num w:numId="13" w16cid:durableId="6446442">
    <w:abstractNumId w:val="16"/>
  </w:num>
  <w:num w:numId="14" w16cid:durableId="504445168">
    <w:abstractNumId w:val="11"/>
  </w:num>
  <w:num w:numId="15" w16cid:durableId="536623294">
    <w:abstractNumId w:val="9"/>
  </w:num>
  <w:num w:numId="16" w16cid:durableId="351952798">
    <w:abstractNumId w:val="17"/>
  </w:num>
  <w:num w:numId="17" w16cid:durableId="73674235">
    <w:abstractNumId w:val="13"/>
  </w:num>
  <w:num w:numId="18" w16cid:durableId="11317462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0AE"/>
    <w:rsid w:val="0000514F"/>
    <w:rsid w:val="00014010"/>
    <w:rsid w:val="00034616"/>
    <w:rsid w:val="0006063C"/>
    <w:rsid w:val="0007439C"/>
    <w:rsid w:val="000C24B6"/>
    <w:rsid w:val="000C420C"/>
    <w:rsid w:val="00140D8E"/>
    <w:rsid w:val="00144675"/>
    <w:rsid w:val="0015074B"/>
    <w:rsid w:val="00181B8B"/>
    <w:rsid w:val="001E65CE"/>
    <w:rsid w:val="002070A4"/>
    <w:rsid w:val="00224017"/>
    <w:rsid w:val="002267BE"/>
    <w:rsid w:val="00263691"/>
    <w:rsid w:val="00290BB3"/>
    <w:rsid w:val="00292D95"/>
    <w:rsid w:val="002956A3"/>
    <w:rsid w:val="0029639D"/>
    <w:rsid w:val="002B1AA7"/>
    <w:rsid w:val="002D0CAD"/>
    <w:rsid w:val="002F1ACF"/>
    <w:rsid w:val="002F4D86"/>
    <w:rsid w:val="002F63DE"/>
    <w:rsid w:val="00300D81"/>
    <w:rsid w:val="0031479A"/>
    <w:rsid w:val="00326F90"/>
    <w:rsid w:val="00330FFD"/>
    <w:rsid w:val="003404AD"/>
    <w:rsid w:val="003420AF"/>
    <w:rsid w:val="00344E35"/>
    <w:rsid w:val="003619DA"/>
    <w:rsid w:val="00367A71"/>
    <w:rsid w:val="00376CC9"/>
    <w:rsid w:val="003D5CF7"/>
    <w:rsid w:val="003F3C2F"/>
    <w:rsid w:val="003F6BB0"/>
    <w:rsid w:val="0040263E"/>
    <w:rsid w:val="00476916"/>
    <w:rsid w:val="00482011"/>
    <w:rsid w:val="004B43B3"/>
    <w:rsid w:val="004C02C4"/>
    <w:rsid w:val="004C7BD5"/>
    <w:rsid w:val="004F53F0"/>
    <w:rsid w:val="004F78FC"/>
    <w:rsid w:val="00511E80"/>
    <w:rsid w:val="005147C3"/>
    <w:rsid w:val="005557B0"/>
    <w:rsid w:val="0057315B"/>
    <w:rsid w:val="00585B12"/>
    <w:rsid w:val="00585C9D"/>
    <w:rsid w:val="005C250F"/>
    <w:rsid w:val="005D31DA"/>
    <w:rsid w:val="005D6412"/>
    <w:rsid w:val="005F6C6A"/>
    <w:rsid w:val="0060003A"/>
    <w:rsid w:val="00601D93"/>
    <w:rsid w:val="00637813"/>
    <w:rsid w:val="00653FCE"/>
    <w:rsid w:val="006609A7"/>
    <w:rsid w:val="00670DFD"/>
    <w:rsid w:val="00674A9A"/>
    <w:rsid w:val="006A1EE1"/>
    <w:rsid w:val="006B08BA"/>
    <w:rsid w:val="006E29A5"/>
    <w:rsid w:val="006E77F7"/>
    <w:rsid w:val="0075699B"/>
    <w:rsid w:val="007611B1"/>
    <w:rsid w:val="0076326F"/>
    <w:rsid w:val="007840E7"/>
    <w:rsid w:val="007918A4"/>
    <w:rsid w:val="00795F15"/>
    <w:rsid w:val="007D3698"/>
    <w:rsid w:val="007F5E04"/>
    <w:rsid w:val="007F7BEC"/>
    <w:rsid w:val="008063AA"/>
    <w:rsid w:val="008102FD"/>
    <w:rsid w:val="008415EC"/>
    <w:rsid w:val="00887962"/>
    <w:rsid w:val="00890FA9"/>
    <w:rsid w:val="008F5B9F"/>
    <w:rsid w:val="009022C6"/>
    <w:rsid w:val="00904953"/>
    <w:rsid w:val="0090529F"/>
    <w:rsid w:val="009068B8"/>
    <w:rsid w:val="00910506"/>
    <w:rsid w:val="009130EF"/>
    <w:rsid w:val="00914B7A"/>
    <w:rsid w:val="00916CC7"/>
    <w:rsid w:val="009245E9"/>
    <w:rsid w:val="009362CD"/>
    <w:rsid w:val="00962FCA"/>
    <w:rsid w:val="00970545"/>
    <w:rsid w:val="00972D5D"/>
    <w:rsid w:val="00976F9A"/>
    <w:rsid w:val="009800E7"/>
    <w:rsid w:val="00985629"/>
    <w:rsid w:val="00994E79"/>
    <w:rsid w:val="00997B4A"/>
    <w:rsid w:val="009A211C"/>
    <w:rsid w:val="009E5612"/>
    <w:rsid w:val="009F707D"/>
    <w:rsid w:val="00A02094"/>
    <w:rsid w:val="00A024D9"/>
    <w:rsid w:val="00A0436A"/>
    <w:rsid w:val="00A26108"/>
    <w:rsid w:val="00A739B1"/>
    <w:rsid w:val="00A87EE8"/>
    <w:rsid w:val="00AA1D8D"/>
    <w:rsid w:val="00AB2C2C"/>
    <w:rsid w:val="00AB6CF9"/>
    <w:rsid w:val="00AC44C1"/>
    <w:rsid w:val="00AE611B"/>
    <w:rsid w:val="00B155E7"/>
    <w:rsid w:val="00B252DE"/>
    <w:rsid w:val="00B301A7"/>
    <w:rsid w:val="00B47730"/>
    <w:rsid w:val="00B977B7"/>
    <w:rsid w:val="00BB6860"/>
    <w:rsid w:val="00BE5EF6"/>
    <w:rsid w:val="00BE7228"/>
    <w:rsid w:val="00C21CCA"/>
    <w:rsid w:val="00C27EAE"/>
    <w:rsid w:val="00C46FA0"/>
    <w:rsid w:val="00C82F93"/>
    <w:rsid w:val="00CB0664"/>
    <w:rsid w:val="00CD01FD"/>
    <w:rsid w:val="00CE1192"/>
    <w:rsid w:val="00CE570C"/>
    <w:rsid w:val="00D350B9"/>
    <w:rsid w:val="00D42AC9"/>
    <w:rsid w:val="00D5535E"/>
    <w:rsid w:val="00D75A4E"/>
    <w:rsid w:val="00DE0E5E"/>
    <w:rsid w:val="00DF47C3"/>
    <w:rsid w:val="00DF5A42"/>
    <w:rsid w:val="00E53815"/>
    <w:rsid w:val="00E622A2"/>
    <w:rsid w:val="00E63C29"/>
    <w:rsid w:val="00EA0CA5"/>
    <w:rsid w:val="00EB3009"/>
    <w:rsid w:val="00EB529D"/>
    <w:rsid w:val="00EC4F10"/>
    <w:rsid w:val="00EE24D3"/>
    <w:rsid w:val="00EF2E64"/>
    <w:rsid w:val="00EF4285"/>
    <w:rsid w:val="00F018B5"/>
    <w:rsid w:val="00F16116"/>
    <w:rsid w:val="00F627A2"/>
    <w:rsid w:val="00F6726C"/>
    <w:rsid w:val="00F819F2"/>
    <w:rsid w:val="00F82A20"/>
    <w:rsid w:val="00F97BA0"/>
    <w:rsid w:val="00FA486C"/>
    <w:rsid w:val="00FB1E45"/>
    <w:rsid w:val="00FC1A34"/>
    <w:rsid w:val="00FC693F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D55725"/>
  <w14:defaultImageDpi w14:val="300"/>
  <w15:docId w15:val="{C84DE5D9-BF3A-4D01-ABF4-91FD7BF9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cimalAligned">
    <w:name w:val="Decimal Aligned"/>
    <w:basedOn w:val="Normal"/>
    <w:uiPriority w:val="40"/>
    <w:qFormat/>
    <w:rsid w:val="003420AF"/>
    <w:pPr>
      <w:tabs>
        <w:tab w:val="decimal" w:pos="360"/>
      </w:tabs>
    </w:pPr>
    <w:rPr>
      <w:rFonts w:cs="Times New Roman"/>
      <w:lang w:val="es-CL" w:eastAsia="es-CL"/>
    </w:rPr>
  </w:style>
  <w:style w:type="paragraph" w:styleId="Textonotapie">
    <w:name w:val="footnote text"/>
    <w:basedOn w:val="Normal"/>
    <w:link w:val="TextonotapieCar"/>
    <w:uiPriority w:val="99"/>
    <w:unhideWhenUsed/>
    <w:rsid w:val="003420AF"/>
    <w:pPr>
      <w:spacing w:after="0" w:line="240" w:lineRule="auto"/>
    </w:pPr>
    <w:rPr>
      <w:rFonts w:cs="Times New Roman"/>
      <w:sz w:val="20"/>
      <w:szCs w:val="20"/>
      <w:lang w:val="es-CL" w:eastAsia="es-CL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420AF"/>
    <w:rPr>
      <w:rFonts w:cs="Times New Roman"/>
      <w:sz w:val="20"/>
      <w:szCs w:val="20"/>
      <w:lang w:val="es-CL" w:eastAsia="es-CL"/>
    </w:rPr>
  </w:style>
  <w:style w:type="table" w:styleId="Tabladelista6concolores-nfasis1">
    <w:name w:val="List Table 6 Colorful Accent 1"/>
    <w:basedOn w:val="Tablanormal"/>
    <w:uiPriority w:val="51"/>
    <w:rsid w:val="009105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8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0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38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92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Maruri</cp:lastModifiedBy>
  <cp:revision>104</cp:revision>
  <dcterms:created xsi:type="dcterms:W3CDTF">2013-12-23T23:15:00Z</dcterms:created>
  <dcterms:modified xsi:type="dcterms:W3CDTF">2025-07-06T21:33:00Z</dcterms:modified>
  <cp:category/>
</cp:coreProperties>
</file>